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04BDF" w14:textId="77777777" w:rsidR="006A6010" w:rsidRPr="00FB564F" w:rsidRDefault="006A6010" w:rsidP="006A6010">
      <w:pPr>
        <w:jc w:val="center"/>
        <w:rPr>
          <w:rFonts w:asciiTheme="majorHAnsi" w:hAnsiTheme="majorHAnsi" w:cstheme="majorHAnsi"/>
          <w:b/>
          <w:bCs/>
          <w:sz w:val="24"/>
          <w:szCs w:val="24"/>
        </w:rPr>
      </w:pPr>
    </w:p>
    <w:p w14:paraId="2C66AF11" w14:textId="77777777" w:rsidR="00E148F2" w:rsidRPr="00FB564F" w:rsidRDefault="00E148F2" w:rsidP="006A6010">
      <w:pPr>
        <w:jc w:val="center"/>
        <w:rPr>
          <w:rFonts w:asciiTheme="majorHAnsi" w:hAnsiTheme="majorHAnsi" w:cstheme="majorHAnsi"/>
        </w:rPr>
      </w:pPr>
    </w:p>
    <w:p w14:paraId="01E00C0D" w14:textId="77777777" w:rsidR="00FB564F" w:rsidRPr="00FB564F" w:rsidRDefault="00FB564F" w:rsidP="006A6010">
      <w:pPr>
        <w:jc w:val="center"/>
        <w:rPr>
          <w:rFonts w:asciiTheme="majorHAnsi" w:hAnsiTheme="majorHAnsi" w:cstheme="majorHAnsi"/>
        </w:rPr>
      </w:pPr>
    </w:p>
    <w:p w14:paraId="71771435" w14:textId="77777777" w:rsidR="00FB564F" w:rsidRPr="00FB564F" w:rsidRDefault="00FB564F" w:rsidP="006A6010">
      <w:pPr>
        <w:jc w:val="center"/>
        <w:rPr>
          <w:rFonts w:asciiTheme="majorHAnsi" w:hAnsiTheme="majorHAnsi" w:cstheme="majorHAnsi"/>
        </w:rPr>
      </w:pPr>
    </w:p>
    <w:p w14:paraId="794984AB" w14:textId="77777777" w:rsidR="00FB564F" w:rsidRDefault="00FB564F" w:rsidP="006A6010">
      <w:pPr>
        <w:jc w:val="center"/>
        <w:rPr>
          <w:rFonts w:asciiTheme="majorHAnsi" w:hAnsiTheme="majorHAnsi" w:cstheme="majorHAnsi"/>
        </w:rPr>
      </w:pPr>
    </w:p>
    <w:p w14:paraId="5541ADB5" w14:textId="77777777" w:rsidR="0052446F" w:rsidRPr="00FB564F" w:rsidRDefault="0052446F" w:rsidP="006A6010">
      <w:pPr>
        <w:jc w:val="center"/>
        <w:rPr>
          <w:rFonts w:asciiTheme="majorHAnsi" w:hAnsiTheme="majorHAnsi" w:cstheme="majorHAnsi"/>
        </w:rPr>
      </w:pPr>
    </w:p>
    <w:p w14:paraId="2EE90CEA" w14:textId="77777777" w:rsidR="00FB564F" w:rsidRPr="00FB564F" w:rsidRDefault="00FB564F" w:rsidP="006A6010">
      <w:pPr>
        <w:jc w:val="center"/>
        <w:rPr>
          <w:rFonts w:asciiTheme="majorHAnsi" w:hAnsiTheme="majorHAnsi" w:cstheme="majorHAnsi"/>
        </w:rPr>
      </w:pPr>
    </w:p>
    <w:p w14:paraId="6B988D7F" w14:textId="77777777" w:rsidR="00FB564F" w:rsidRPr="00FB564F" w:rsidRDefault="00FB564F" w:rsidP="006A6010">
      <w:pPr>
        <w:jc w:val="center"/>
        <w:rPr>
          <w:rFonts w:asciiTheme="majorHAnsi" w:hAnsiTheme="majorHAnsi" w:cstheme="majorHAnsi"/>
        </w:rPr>
      </w:pPr>
    </w:p>
    <w:p w14:paraId="0508D591" w14:textId="77777777" w:rsidR="00FB564F" w:rsidRPr="00FB564F" w:rsidRDefault="00FB564F" w:rsidP="006A6010">
      <w:pPr>
        <w:jc w:val="center"/>
        <w:rPr>
          <w:rFonts w:asciiTheme="majorHAnsi" w:hAnsiTheme="majorHAnsi" w:cstheme="majorHAnsi"/>
        </w:rPr>
      </w:pPr>
    </w:p>
    <w:p w14:paraId="758F0E8E" w14:textId="77777777" w:rsidR="00FB564F" w:rsidRPr="00FB564F" w:rsidRDefault="00FB564F" w:rsidP="006A6010">
      <w:pPr>
        <w:jc w:val="center"/>
        <w:rPr>
          <w:rFonts w:asciiTheme="majorHAnsi" w:hAnsiTheme="majorHAnsi" w:cstheme="majorHAnsi"/>
        </w:rPr>
      </w:pPr>
    </w:p>
    <w:p w14:paraId="504A8C70" w14:textId="77777777" w:rsidR="00E148F2" w:rsidRPr="00FB564F" w:rsidRDefault="00E148F2" w:rsidP="006A6010">
      <w:pPr>
        <w:jc w:val="center"/>
        <w:rPr>
          <w:rFonts w:asciiTheme="majorHAnsi" w:hAnsiTheme="majorHAnsi" w:cstheme="majorHAnsi"/>
        </w:rPr>
      </w:pPr>
    </w:p>
    <w:p w14:paraId="6583D3CE" w14:textId="13B62FD1" w:rsidR="00E148F2" w:rsidRPr="00FB564F" w:rsidRDefault="006A6010" w:rsidP="006A6010">
      <w:pPr>
        <w:jc w:val="center"/>
        <w:rPr>
          <w:rFonts w:asciiTheme="majorHAnsi" w:hAnsiTheme="majorHAnsi" w:cstheme="majorHAnsi"/>
        </w:rPr>
      </w:pPr>
      <w:r>
        <w:rPr>
          <w:rFonts w:asciiTheme="majorHAnsi" w:hAnsiTheme="majorHAnsi" w:cstheme="majorHAnsi"/>
          <w:b/>
          <w:bCs/>
        </w:rPr>
        <w:t xml:space="preserve">DISCIPLINA DE PROEJTO APLICADO: </w:t>
      </w:r>
      <w:r w:rsidR="00E860AE">
        <w:rPr>
          <w:rFonts w:asciiTheme="majorHAnsi" w:hAnsiTheme="majorHAnsi" w:cstheme="majorHAnsi"/>
          <w:b/>
          <w:bCs/>
        </w:rPr>
        <w:t>UPX II</w:t>
      </w:r>
    </w:p>
    <w:p w14:paraId="6D6F0CB2" w14:textId="77777777" w:rsidR="00E148F2" w:rsidRPr="00FB564F" w:rsidRDefault="00E148F2" w:rsidP="006A6010">
      <w:pPr>
        <w:jc w:val="center"/>
        <w:rPr>
          <w:rFonts w:asciiTheme="majorHAnsi" w:hAnsiTheme="majorHAnsi" w:cstheme="majorHAnsi"/>
        </w:rPr>
      </w:pPr>
    </w:p>
    <w:p w14:paraId="0E0B8813" w14:textId="77777777" w:rsidR="00E148F2" w:rsidRPr="00FB564F" w:rsidRDefault="00E148F2" w:rsidP="006A6010">
      <w:pPr>
        <w:jc w:val="center"/>
        <w:rPr>
          <w:rFonts w:asciiTheme="majorHAnsi" w:hAnsiTheme="majorHAnsi" w:cstheme="majorHAnsi"/>
        </w:rPr>
      </w:pPr>
    </w:p>
    <w:p w14:paraId="4212F27F" w14:textId="77777777" w:rsidR="00E148F2" w:rsidRPr="00FB564F" w:rsidRDefault="00E148F2" w:rsidP="006A6010">
      <w:pPr>
        <w:jc w:val="center"/>
        <w:rPr>
          <w:rFonts w:asciiTheme="majorHAnsi" w:hAnsiTheme="majorHAnsi" w:cstheme="majorHAnsi"/>
        </w:rPr>
      </w:pPr>
    </w:p>
    <w:p w14:paraId="1ADF9CB4" w14:textId="77777777" w:rsidR="00E148F2" w:rsidRPr="00FB564F" w:rsidRDefault="00E148F2" w:rsidP="006A6010">
      <w:pPr>
        <w:jc w:val="center"/>
        <w:rPr>
          <w:rFonts w:asciiTheme="majorHAnsi" w:hAnsiTheme="majorHAnsi" w:cstheme="majorHAnsi"/>
        </w:rPr>
      </w:pPr>
    </w:p>
    <w:p w14:paraId="735DE5F8" w14:textId="77777777" w:rsidR="00E148F2" w:rsidRPr="00FB564F" w:rsidRDefault="00E148F2" w:rsidP="006A6010">
      <w:pPr>
        <w:jc w:val="center"/>
        <w:rPr>
          <w:rFonts w:asciiTheme="majorHAnsi" w:hAnsiTheme="majorHAnsi" w:cstheme="majorHAnsi"/>
        </w:rPr>
      </w:pPr>
    </w:p>
    <w:p w14:paraId="066F171A" w14:textId="77777777" w:rsidR="00E148F2" w:rsidRDefault="00E148F2" w:rsidP="006A6010">
      <w:pPr>
        <w:jc w:val="center"/>
        <w:rPr>
          <w:rFonts w:asciiTheme="majorHAnsi" w:hAnsiTheme="majorHAnsi" w:cstheme="majorHAnsi"/>
          <w:b/>
          <w:bCs/>
        </w:rPr>
      </w:pPr>
    </w:p>
    <w:p w14:paraId="03507035" w14:textId="77777777" w:rsidR="006A6010" w:rsidRDefault="006A6010" w:rsidP="006A6010">
      <w:pPr>
        <w:jc w:val="center"/>
        <w:rPr>
          <w:rFonts w:asciiTheme="majorHAnsi" w:hAnsiTheme="majorHAnsi" w:cstheme="majorHAnsi"/>
          <w:b/>
          <w:bCs/>
        </w:rPr>
      </w:pPr>
    </w:p>
    <w:p w14:paraId="0D9949F7" w14:textId="77777777" w:rsidR="006A6010" w:rsidRDefault="006A6010" w:rsidP="006A6010">
      <w:pPr>
        <w:jc w:val="center"/>
        <w:rPr>
          <w:rFonts w:asciiTheme="majorHAnsi" w:hAnsiTheme="majorHAnsi" w:cstheme="majorHAnsi"/>
          <w:b/>
          <w:bCs/>
        </w:rPr>
      </w:pPr>
    </w:p>
    <w:p w14:paraId="57CC387A" w14:textId="77777777" w:rsidR="006A6010" w:rsidRPr="00FB564F" w:rsidRDefault="006A6010" w:rsidP="006A6010">
      <w:pPr>
        <w:jc w:val="center"/>
        <w:rPr>
          <w:rFonts w:asciiTheme="majorHAnsi" w:hAnsiTheme="majorHAnsi" w:cstheme="majorHAnsi"/>
        </w:rPr>
      </w:pPr>
    </w:p>
    <w:p w14:paraId="22D2E133" w14:textId="77777777" w:rsidR="00E148F2" w:rsidRDefault="00E148F2" w:rsidP="006A6010">
      <w:pPr>
        <w:jc w:val="center"/>
        <w:rPr>
          <w:rFonts w:asciiTheme="majorHAnsi" w:hAnsiTheme="majorHAnsi" w:cstheme="majorHAnsi"/>
        </w:rPr>
      </w:pPr>
    </w:p>
    <w:p w14:paraId="68F156FE" w14:textId="77777777" w:rsidR="0052446F" w:rsidRPr="00FB564F" w:rsidRDefault="0052446F" w:rsidP="006A6010">
      <w:pPr>
        <w:jc w:val="center"/>
        <w:rPr>
          <w:rFonts w:asciiTheme="majorHAnsi" w:hAnsiTheme="majorHAnsi" w:cstheme="majorHAnsi"/>
        </w:rPr>
      </w:pPr>
    </w:p>
    <w:p w14:paraId="36179B28" w14:textId="642337CC" w:rsidR="00FB564F" w:rsidRPr="00FB564F" w:rsidRDefault="00FB564F" w:rsidP="006A6010">
      <w:pPr>
        <w:jc w:val="center"/>
        <w:rPr>
          <w:rFonts w:asciiTheme="majorHAnsi" w:hAnsiTheme="majorHAnsi" w:cstheme="majorHAnsi"/>
          <w:b/>
          <w:bCs/>
        </w:rPr>
      </w:pPr>
      <w:r w:rsidRPr="00FB564F">
        <w:rPr>
          <w:rFonts w:asciiTheme="majorHAnsi" w:hAnsiTheme="majorHAnsi" w:cstheme="majorHAnsi"/>
          <w:b/>
          <w:bCs/>
        </w:rPr>
        <w:t>Sorocaba/SP</w:t>
      </w:r>
    </w:p>
    <w:p w14:paraId="6E038971" w14:textId="42A80F9E" w:rsidR="00E148F2" w:rsidRDefault="00FB564F" w:rsidP="006A6010">
      <w:pPr>
        <w:jc w:val="center"/>
        <w:rPr>
          <w:rFonts w:asciiTheme="majorHAnsi" w:hAnsiTheme="majorHAnsi" w:cstheme="majorHAnsi"/>
          <w:b/>
          <w:bCs/>
        </w:rPr>
      </w:pPr>
      <w:r w:rsidRPr="00FB564F">
        <w:rPr>
          <w:rFonts w:asciiTheme="majorHAnsi" w:hAnsiTheme="majorHAnsi" w:cstheme="majorHAnsi"/>
          <w:b/>
          <w:bCs/>
        </w:rPr>
        <w:t>2024</w:t>
      </w:r>
    </w:p>
    <w:p w14:paraId="4C19CC3B" w14:textId="77777777" w:rsidR="006A6010" w:rsidRPr="00FB564F" w:rsidRDefault="006A6010" w:rsidP="006A6010">
      <w:pPr>
        <w:jc w:val="center"/>
        <w:rPr>
          <w:rFonts w:asciiTheme="majorHAnsi" w:hAnsiTheme="majorHAnsi" w:cstheme="majorHAnsi"/>
          <w:b/>
          <w:bCs/>
          <w:sz w:val="24"/>
          <w:szCs w:val="24"/>
        </w:rPr>
      </w:pPr>
      <w:r>
        <w:rPr>
          <w:rFonts w:asciiTheme="majorHAnsi" w:hAnsiTheme="majorHAnsi" w:cstheme="majorHAnsi"/>
          <w:b/>
          <w:bCs/>
          <w:sz w:val="24"/>
          <w:szCs w:val="24"/>
        </w:rPr>
        <w:lastRenderedPageBreak/>
        <w:t>CENTRO UNIVERSITÁRIO FACENS</w:t>
      </w:r>
    </w:p>
    <w:p w14:paraId="29F389EA" w14:textId="77777777" w:rsidR="006A6010" w:rsidRPr="00FB564F" w:rsidRDefault="006A6010" w:rsidP="006A6010">
      <w:pPr>
        <w:jc w:val="center"/>
        <w:rPr>
          <w:rFonts w:asciiTheme="majorHAnsi" w:hAnsiTheme="majorHAnsi" w:cstheme="majorHAnsi"/>
        </w:rPr>
      </w:pPr>
      <w:r>
        <w:rPr>
          <w:rFonts w:asciiTheme="majorHAnsi" w:hAnsiTheme="majorHAnsi" w:cstheme="majorHAnsi"/>
          <w:b/>
          <w:bCs/>
        </w:rPr>
        <w:t>CURSO SUPERIOR TECNÓLOGO EM ANÁLISE E DESENVOLVIMENTO DE SISTEMAS</w:t>
      </w:r>
    </w:p>
    <w:p w14:paraId="206C6838" w14:textId="77777777" w:rsidR="006A6010" w:rsidRPr="00FB564F" w:rsidRDefault="006A6010" w:rsidP="006A6010">
      <w:pPr>
        <w:jc w:val="center"/>
        <w:rPr>
          <w:rFonts w:asciiTheme="majorHAnsi" w:hAnsiTheme="majorHAnsi" w:cstheme="majorHAnsi"/>
        </w:rPr>
      </w:pPr>
    </w:p>
    <w:p w14:paraId="79E6DE65" w14:textId="77777777" w:rsidR="006A6010" w:rsidRPr="00FB564F" w:rsidRDefault="006A6010" w:rsidP="006A6010">
      <w:pPr>
        <w:jc w:val="center"/>
        <w:rPr>
          <w:rFonts w:asciiTheme="majorHAnsi" w:hAnsiTheme="majorHAnsi" w:cstheme="majorHAnsi"/>
        </w:rPr>
      </w:pPr>
    </w:p>
    <w:p w14:paraId="28EEAF6B" w14:textId="77777777" w:rsidR="006A6010" w:rsidRPr="00FB564F" w:rsidRDefault="006A6010" w:rsidP="006A6010">
      <w:pPr>
        <w:jc w:val="center"/>
        <w:rPr>
          <w:rFonts w:asciiTheme="majorHAnsi" w:hAnsiTheme="majorHAnsi" w:cstheme="majorHAnsi"/>
        </w:rPr>
      </w:pPr>
    </w:p>
    <w:p w14:paraId="67CC76E8" w14:textId="77777777" w:rsidR="006A6010" w:rsidRPr="00FB564F" w:rsidRDefault="006A6010" w:rsidP="006A6010">
      <w:pPr>
        <w:jc w:val="center"/>
        <w:rPr>
          <w:rFonts w:asciiTheme="majorHAnsi" w:hAnsiTheme="majorHAnsi" w:cstheme="majorHAnsi"/>
        </w:rPr>
      </w:pPr>
    </w:p>
    <w:p w14:paraId="0D74F507" w14:textId="77777777" w:rsidR="006A6010" w:rsidRPr="00FB564F" w:rsidRDefault="006A6010" w:rsidP="006A6010">
      <w:pPr>
        <w:jc w:val="center"/>
        <w:rPr>
          <w:rFonts w:asciiTheme="majorHAnsi" w:hAnsiTheme="majorHAnsi" w:cstheme="majorHAnsi"/>
        </w:rPr>
      </w:pPr>
    </w:p>
    <w:p w14:paraId="5AE8BB66" w14:textId="77777777" w:rsidR="006A6010" w:rsidRPr="00FB564F" w:rsidRDefault="006A6010" w:rsidP="006A6010">
      <w:pPr>
        <w:jc w:val="center"/>
        <w:rPr>
          <w:rFonts w:asciiTheme="majorHAnsi" w:hAnsiTheme="majorHAnsi" w:cstheme="majorHAnsi"/>
        </w:rPr>
      </w:pPr>
    </w:p>
    <w:p w14:paraId="5A2EC500" w14:textId="77777777" w:rsidR="006A6010" w:rsidRPr="00FB564F" w:rsidRDefault="006A6010" w:rsidP="006A6010">
      <w:pPr>
        <w:jc w:val="center"/>
        <w:rPr>
          <w:rFonts w:asciiTheme="majorHAnsi" w:hAnsiTheme="majorHAnsi" w:cstheme="majorHAnsi"/>
        </w:rPr>
      </w:pPr>
    </w:p>
    <w:p w14:paraId="4F48697D" w14:textId="77777777" w:rsidR="006A6010" w:rsidRPr="00FB564F" w:rsidRDefault="006A6010" w:rsidP="006A6010">
      <w:pPr>
        <w:jc w:val="center"/>
        <w:rPr>
          <w:rFonts w:asciiTheme="majorHAnsi" w:hAnsiTheme="majorHAnsi" w:cstheme="majorHAnsi"/>
        </w:rPr>
      </w:pPr>
    </w:p>
    <w:p w14:paraId="2803CE1B" w14:textId="77777777" w:rsidR="006A6010" w:rsidRPr="00FB564F" w:rsidRDefault="006A6010" w:rsidP="006A6010">
      <w:pPr>
        <w:jc w:val="center"/>
        <w:rPr>
          <w:rFonts w:asciiTheme="majorHAnsi" w:hAnsiTheme="majorHAnsi" w:cstheme="majorHAnsi"/>
        </w:rPr>
      </w:pPr>
    </w:p>
    <w:p w14:paraId="3506B8A7" w14:textId="45260168" w:rsidR="006A6010" w:rsidRPr="00FB564F" w:rsidRDefault="00F711B2" w:rsidP="00367318">
      <w:pPr>
        <w:spacing w:after="0" w:line="360" w:lineRule="auto"/>
        <w:jc w:val="center"/>
        <w:rPr>
          <w:rFonts w:asciiTheme="majorHAnsi" w:hAnsiTheme="majorHAnsi" w:cstheme="majorHAnsi"/>
        </w:rPr>
      </w:pPr>
      <w:r>
        <w:rPr>
          <w:rFonts w:asciiTheme="majorHAnsi" w:hAnsiTheme="majorHAnsi" w:cstheme="majorHAnsi"/>
          <w:b/>
          <w:bCs/>
        </w:rPr>
        <w:t>SMARTCOMPANY</w:t>
      </w:r>
    </w:p>
    <w:p w14:paraId="5DE6A626" w14:textId="77777777" w:rsidR="006A6010" w:rsidRPr="005A5400" w:rsidRDefault="006A6010" w:rsidP="006A6010">
      <w:pPr>
        <w:jc w:val="center"/>
        <w:rPr>
          <w:rFonts w:asciiTheme="majorHAnsi" w:hAnsiTheme="majorHAnsi" w:cstheme="majorHAnsi"/>
        </w:rPr>
      </w:pPr>
    </w:p>
    <w:p w14:paraId="7480E495" w14:textId="77777777" w:rsidR="006A6010" w:rsidRPr="005A5400" w:rsidRDefault="006A6010" w:rsidP="006A6010">
      <w:pPr>
        <w:jc w:val="center"/>
        <w:rPr>
          <w:rFonts w:asciiTheme="majorHAnsi" w:hAnsiTheme="majorHAnsi" w:cstheme="majorHAnsi"/>
        </w:rPr>
      </w:pPr>
    </w:p>
    <w:p w14:paraId="0FCE0DBC" w14:textId="77777777" w:rsidR="006A6010" w:rsidRPr="005A5400" w:rsidRDefault="006A6010" w:rsidP="006A6010">
      <w:pPr>
        <w:jc w:val="center"/>
        <w:rPr>
          <w:rFonts w:asciiTheme="majorHAnsi" w:hAnsiTheme="majorHAnsi" w:cstheme="majorHAnsi"/>
        </w:rPr>
      </w:pPr>
    </w:p>
    <w:p w14:paraId="75F886D6" w14:textId="61B01C08" w:rsidR="006A6010" w:rsidRDefault="006A6010" w:rsidP="006A6010">
      <w:pPr>
        <w:ind w:left="6237"/>
        <w:jc w:val="both"/>
        <w:rPr>
          <w:rFonts w:asciiTheme="majorHAnsi" w:hAnsiTheme="majorHAnsi" w:cstheme="majorHAnsi"/>
          <w:b/>
          <w:bCs/>
        </w:rPr>
      </w:pPr>
      <w:r w:rsidRPr="006A6010">
        <w:rPr>
          <w:rFonts w:asciiTheme="majorHAnsi" w:hAnsiTheme="majorHAnsi" w:cstheme="majorHAnsi"/>
        </w:rPr>
        <w:t xml:space="preserve">Primeira parte </w:t>
      </w:r>
      <w:r w:rsidR="0052446F">
        <w:rPr>
          <w:rFonts w:asciiTheme="majorHAnsi" w:hAnsiTheme="majorHAnsi" w:cstheme="majorHAnsi"/>
        </w:rPr>
        <w:t xml:space="preserve">documentação </w:t>
      </w:r>
      <w:r w:rsidRPr="006A6010">
        <w:rPr>
          <w:rFonts w:asciiTheme="majorHAnsi" w:hAnsiTheme="majorHAnsi" w:cstheme="majorHAnsi"/>
        </w:rPr>
        <w:t xml:space="preserve">do projeto apresentado ao </w:t>
      </w:r>
      <w:r w:rsidRPr="006A6010">
        <w:rPr>
          <w:rFonts w:asciiTheme="majorHAnsi" w:hAnsiTheme="majorHAnsi" w:cstheme="majorHAnsi"/>
          <w:b/>
          <w:bCs/>
        </w:rPr>
        <w:t>Centro Universitário Facens</w:t>
      </w:r>
      <w:r w:rsidRPr="006A6010">
        <w:rPr>
          <w:rFonts w:asciiTheme="majorHAnsi" w:hAnsiTheme="majorHAnsi" w:cstheme="majorHAnsi"/>
        </w:rPr>
        <w:t xml:space="preserve">, como exigência parcial para a composição de nota na Atividade </w:t>
      </w:r>
      <w:r w:rsidRPr="006A6010">
        <w:rPr>
          <w:rFonts w:asciiTheme="majorHAnsi" w:hAnsiTheme="majorHAnsi" w:cstheme="majorHAnsi"/>
          <w:b/>
          <w:bCs/>
        </w:rPr>
        <w:t>AC1</w:t>
      </w:r>
      <w:r w:rsidRPr="006A6010">
        <w:rPr>
          <w:rFonts w:asciiTheme="majorHAnsi" w:hAnsiTheme="majorHAnsi" w:cstheme="majorHAnsi"/>
        </w:rPr>
        <w:t xml:space="preserve"> da disciplina de </w:t>
      </w:r>
      <w:r w:rsidR="00E860AE">
        <w:rPr>
          <w:rFonts w:asciiTheme="majorHAnsi" w:hAnsiTheme="majorHAnsi" w:cstheme="majorHAnsi"/>
          <w:b/>
          <w:bCs/>
        </w:rPr>
        <w:t>UPX II</w:t>
      </w:r>
      <w:r w:rsidRPr="006A6010">
        <w:rPr>
          <w:rFonts w:asciiTheme="majorHAnsi" w:hAnsiTheme="majorHAnsi" w:cstheme="majorHAnsi"/>
        </w:rPr>
        <w:t xml:space="preserve">, do </w:t>
      </w:r>
      <w:r>
        <w:rPr>
          <w:rFonts w:asciiTheme="majorHAnsi" w:hAnsiTheme="majorHAnsi" w:cstheme="majorHAnsi"/>
        </w:rPr>
        <w:t>P</w:t>
      </w:r>
      <w:r w:rsidRPr="006A6010">
        <w:rPr>
          <w:rFonts w:asciiTheme="majorHAnsi" w:hAnsiTheme="majorHAnsi" w:cstheme="majorHAnsi"/>
        </w:rPr>
        <w:t xml:space="preserve">rofessor </w:t>
      </w:r>
      <w:r>
        <w:rPr>
          <w:rFonts w:asciiTheme="majorHAnsi" w:hAnsiTheme="majorHAnsi" w:cstheme="majorHAnsi"/>
        </w:rPr>
        <w:t>O</w:t>
      </w:r>
      <w:r w:rsidRPr="006A6010">
        <w:rPr>
          <w:rFonts w:asciiTheme="majorHAnsi" w:hAnsiTheme="majorHAnsi" w:cstheme="majorHAnsi"/>
        </w:rPr>
        <w:t xml:space="preserve">rientador </w:t>
      </w:r>
      <w:r w:rsidR="005A5400">
        <w:rPr>
          <w:rFonts w:asciiTheme="majorHAnsi" w:hAnsiTheme="majorHAnsi" w:cstheme="majorHAnsi"/>
          <w:b/>
          <w:bCs/>
        </w:rPr>
        <w:t>Abimael Oliveira.</w:t>
      </w:r>
    </w:p>
    <w:p w14:paraId="13E0D8FE" w14:textId="77777777" w:rsidR="006A6010" w:rsidRPr="00FB564F" w:rsidRDefault="006A6010" w:rsidP="006A6010">
      <w:pPr>
        <w:jc w:val="center"/>
        <w:rPr>
          <w:rFonts w:asciiTheme="majorHAnsi" w:hAnsiTheme="majorHAnsi" w:cstheme="majorHAnsi"/>
        </w:rPr>
      </w:pPr>
    </w:p>
    <w:p w14:paraId="40B53232" w14:textId="77777777" w:rsidR="006A6010" w:rsidRDefault="006A6010" w:rsidP="006A6010">
      <w:pPr>
        <w:jc w:val="center"/>
        <w:rPr>
          <w:rFonts w:asciiTheme="majorHAnsi" w:hAnsiTheme="majorHAnsi" w:cstheme="majorHAnsi"/>
        </w:rPr>
      </w:pPr>
    </w:p>
    <w:p w14:paraId="47E1EB39" w14:textId="77777777" w:rsidR="0052446F" w:rsidRDefault="0052446F" w:rsidP="006A6010">
      <w:pPr>
        <w:jc w:val="center"/>
        <w:rPr>
          <w:rFonts w:asciiTheme="majorHAnsi" w:hAnsiTheme="majorHAnsi" w:cstheme="majorHAnsi"/>
        </w:rPr>
      </w:pPr>
    </w:p>
    <w:p w14:paraId="02537A4A" w14:textId="77777777" w:rsidR="006A6010" w:rsidRPr="00FB564F" w:rsidRDefault="006A6010" w:rsidP="006A6010">
      <w:pPr>
        <w:jc w:val="center"/>
        <w:rPr>
          <w:rFonts w:asciiTheme="majorHAnsi" w:hAnsiTheme="majorHAnsi" w:cstheme="majorHAnsi"/>
        </w:rPr>
      </w:pPr>
    </w:p>
    <w:p w14:paraId="57871F5B" w14:textId="77777777" w:rsidR="006A6010" w:rsidRPr="00FB564F" w:rsidRDefault="006A6010" w:rsidP="006A6010">
      <w:pPr>
        <w:jc w:val="center"/>
        <w:rPr>
          <w:rFonts w:asciiTheme="majorHAnsi" w:hAnsiTheme="majorHAnsi" w:cstheme="majorHAnsi"/>
          <w:b/>
          <w:bCs/>
        </w:rPr>
      </w:pPr>
      <w:r w:rsidRPr="00FB564F">
        <w:rPr>
          <w:rFonts w:asciiTheme="majorHAnsi" w:hAnsiTheme="majorHAnsi" w:cstheme="majorHAnsi"/>
          <w:b/>
          <w:bCs/>
        </w:rPr>
        <w:t>Sorocaba/SP</w:t>
      </w:r>
    </w:p>
    <w:p w14:paraId="75CAC1EC" w14:textId="77777777" w:rsidR="006A6010" w:rsidRDefault="006A6010" w:rsidP="006A6010">
      <w:pPr>
        <w:jc w:val="center"/>
        <w:rPr>
          <w:rFonts w:asciiTheme="majorHAnsi" w:hAnsiTheme="majorHAnsi" w:cstheme="majorHAnsi"/>
          <w:b/>
          <w:bCs/>
        </w:rPr>
      </w:pPr>
      <w:r w:rsidRPr="00FB564F">
        <w:rPr>
          <w:rFonts w:asciiTheme="majorHAnsi" w:hAnsiTheme="majorHAnsi" w:cstheme="majorHAnsi"/>
          <w:b/>
          <w:bCs/>
        </w:rPr>
        <w:t>2024</w:t>
      </w:r>
    </w:p>
    <w:sdt>
      <w:sdtPr>
        <w:rPr>
          <w:rFonts w:asciiTheme="minorHAnsi" w:eastAsiaTheme="minorEastAsia" w:hAnsiTheme="minorHAnsi"/>
          <w:b w:val="0"/>
          <w:bCs w:val="0"/>
          <w:sz w:val="24"/>
          <w:szCs w:val="24"/>
          <w:lang w:val="en-US"/>
        </w:rPr>
        <w:id w:val="2139227092"/>
        <w:docPartObj>
          <w:docPartGallery w:val="Table of Contents"/>
          <w:docPartUnique/>
        </w:docPartObj>
      </w:sdtPr>
      <w:sdtEndPr>
        <w:rPr>
          <w:lang w:val="pt-BR"/>
        </w:rPr>
      </w:sdtEndPr>
      <w:sdtContent>
        <w:p w14:paraId="24794CA3" w14:textId="34244438" w:rsidR="00E148F2" w:rsidRPr="000879E9" w:rsidRDefault="00E148F2" w:rsidP="00AA3BBE">
          <w:pPr>
            <w:pStyle w:val="CabealhodoSumrio"/>
            <w:jc w:val="left"/>
            <w:rPr>
              <w:rFonts w:cstheme="majorHAnsi"/>
              <w:sz w:val="24"/>
              <w:szCs w:val="24"/>
            </w:rPr>
          </w:pPr>
          <w:r w:rsidRPr="000879E9">
            <w:rPr>
              <w:rFonts w:cstheme="majorHAnsi"/>
              <w:sz w:val="24"/>
              <w:szCs w:val="24"/>
            </w:rPr>
            <w:t>Sumário</w:t>
          </w:r>
        </w:p>
        <w:p w14:paraId="75B0F13B" w14:textId="5DFD714D" w:rsidR="00AA3BBE" w:rsidRDefault="00E148F2" w:rsidP="00AA3BBE">
          <w:pPr>
            <w:pStyle w:val="Sumrio1"/>
            <w:tabs>
              <w:tab w:val="left" w:pos="480"/>
              <w:tab w:val="right" w:leader="dot" w:pos="9962"/>
            </w:tabs>
            <w:spacing w:line="480" w:lineRule="auto"/>
            <w:rPr>
              <w:noProof/>
              <w:kern w:val="2"/>
              <w:sz w:val="24"/>
              <w:szCs w:val="24"/>
              <w:lang w:eastAsia="pt-BR"/>
              <w14:ligatures w14:val="standardContextual"/>
            </w:rPr>
          </w:pPr>
          <w:r w:rsidRPr="000879E9">
            <w:rPr>
              <w:rFonts w:asciiTheme="majorHAnsi" w:hAnsiTheme="majorHAnsi" w:cstheme="majorHAnsi"/>
              <w:sz w:val="24"/>
              <w:szCs w:val="24"/>
            </w:rPr>
            <w:fldChar w:fldCharType="begin"/>
          </w:r>
          <w:r w:rsidRPr="000879E9">
            <w:rPr>
              <w:rFonts w:asciiTheme="majorHAnsi" w:hAnsiTheme="majorHAnsi" w:cstheme="majorHAnsi"/>
              <w:sz w:val="24"/>
              <w:szCs w:val="24"/>
            </w:rPr>
            <w:instrText xml:space="preserve"> TOC \o "1-3" \h \z \u </w:instrText>
          </w:r>
          <w:r w:rsidRPr="000879E9">
            <w:rPr>
              <w:rFonts w:asciiTheme="majorHAnsi" w:hAnsiTheme="majorHAnsi" w:cstheme="majorHAnsi"/>
              <w:sz w:val="24"/>
              <w:szCs w:val="24"/>
            </w:rPr>
            <w:fldChar w:fldCharType="separate"/>
          </w:r>
          <w:hyperlink w:anchor="_Toc176861342" w:history="1">
            <w:r w:rsidR="00AA3BBE" w:rsidRPr="00926161">
              <w:rPr>
                <w:rStyle w:val="Hyperlink"/>
                <w:rFonts w:cstheme="majorHAnsi"/>
                <w:noProof/>
              </w:rPr>
              <w:t>1.</w:t>
            </w:r>
            <w:r w:rsidR="00AA3BBE">
              <w:rPr>
                <w:noProof/>
                <w:kern w:val="2"/>
                <w:sz w:val="24"/>
                <w:szCs w:val="24"/>
                <w:lang w:eastAsia="pt-BR"/>
                <w14:ligatures w14:val="standardContextual"/>
              </w:rPr>
              <w:tab/>
            </w:r>
            <w:r w:rsidR="00AA3BBE" w:rsidRPr="00926161">
              <w:rPr>
                <w:rStyle w:val="Hyperlink"/>
                <w:rFonts w:cstheme="majorHAnsi"/>
                <w:noProof/>
              </w:rPr>
              <w:t>Informações do Projeto</w:t>
            </w:r>
            <w:r w:rsidR="00AA3BBE">
              <w:rPr>
                <w:noProof/>
                <w:webHidden/>
              </w:rPr>
              <w:tab/>
            </w:r>
            <w:r w:rsidR="00AA3BBE">
              <w:rPr>
                <w:noProof/>
                <w:webHidden/>
              </w:rPr>
              <w:fldChar w:fldCharType="begin"/>
            </w:r>
            <w:r w:rsidR="00AA3BBE">
              <w:rPr>
                <w:noProof/>
                <w:webHidden/>
              </w:rPr>
              <w:instrText xml:space="preserve"> PAGEREF _Toc176861342 \h </w:instrText>
            </w:r>
            <w:r w:rsidR="00AA3BBE">
              <w:rPr>
                <w:noProof/>
                <w:webHidden/>
              </w:rPr>
            </w:r>
            <w:r w:rsidR="00AA3BBE">
              <w:rPr>
                <w:noProof/>
                <w:webHidden/>
              </w:rPr>
              <w:fldChar w:fldCharType="separate"/>
            </w:r>
            <w:r w:rsidR="00AA3BBE">
              <w:rPr>
                <w:noProof/>
                <w:webHidden/>
              </w:rPr>
              <w:t>3</w:t>
            </w:r>
            <w:r w:rsidR="00AA3BBE">
              <w:rPr>
                <w:noProof/>
                <w:webHidden/>
              </w:rPr>
              <w:fldChar w:fldCharType="end"/>
            </w:r>
          </w:hyperlink>
        </w:p>
        <w:p w14:paraId="202349E4" w14:textId="18883840" w:rsidR="00AA3BBE" w:rsidRDefault="00AA3BBE" w:rsidP="00AA3BBE">
          <w:pPr>
            <w:pStyle w:val="Sumrio1"/>
            <w:tabs>
              <w:tab w:val="left" w:pos="480"/>
              <w:tab w:val="right" w:leader="dot" w:pos="9962"/>
            </w:tabs>
            <w:spacing w:line="480" w:lineRule="auto"/>
            <w:rPr>
              <w:noProof/>
              <w:kern w:val="2"/>
              <w:sz w:val="24"/>
              <w:szCs w:val="24"/>
              <w:lang w:eastAsia="pt-BR"/>
              <w14:ligatures w14:val="standardContextual"/>
            </w:rPr>
          </w:pPr>
          <w:hyperlink w:anchor="_Toc176861343" w:history="1">
            <w:r w:rsidRPr="00926161">
              <w:rPr>
                <w:rStyle w:val="Hyperlink"/>
                <w:rFonts w:cstheme="majorHAnsi"/>
                <w:noProof/>
              </w:rPr>
              <w:t>2.</w:t>
            </w:r>
            <w:r>
              <w:rPr>
                <w:noProof/>
                <w:kern w:val="2"/>
                <w:sz w:val="24"/>
                <w:szCs w:val="24"/>
                <w:lang w:eastAsia="pt-BR"/>
                <w14:ligatures w14:val="standardContextual"/>
              </w:rPr>
              <w:tab/>
            </w:r>
            <w:r w:rsidRPr="00926161">
              <w:rPr>
                <w:rStyle w:val="Hyperlink"/>
                <w:rFonts w:cstheme="majorHAnsi"/>
                <w:noProof/>
              </w:rPr>
              <w:t>Introdução</w:t>
            </w:r>
            <w:r>
              <w:rPr>
                <w:noProof/>
                <w:webHidden/>
              </w:rPr>
              <w:tab/>
            </w:r>
            <w:r>
              <w:rPr>
                <w:noProof/>
                <w:webHidden/>
              </w:rPr>
              <w:fldChar w:fldCharType="begin"/>
            </w:r>
            <w:r>
              <w:rPr>
                <w:noProof/>
                <w:webHidden/>
              </w:rPr>
              <w:instrText xml:space="preserve"> PAGEREF _Toc176861343 \h </w:instrText>
            </w:r>
            <w:r>
              <w:rPr>
                <w:noProof/>
                <w:webHidden/>
              </w:rPr>
            </w:r>
            <w:r>
              <w:rPr>
                <w:noProof/>
                <w:webHidden/>
              </w:rPr>
              <w:fldChar w:fldCharType="separate"/>
            </w:r>
            <w:r>
              <w:rPr>
                <w:noProof/>
                <w:webHidden/>
              </w:rPr>
              <w:t>4</w:t>
            </w:r>
            <w:r>
              <w:rPr>
                <w:noProof/>
                <w:webHidden/>
              </w:rPr>
              <w:fldChar w:fldCharType="end"/>
            </w:r>
          </w:hyperlink>
        </w:p>
        <w:p w14:paraId="04D66136" w14:textId="74C9D619" w:rsidR="00AA3BBE" w:rsidRDefault="00AA3BBE" w:rsidP="00AA3BBE">
          <w:pPr>
            <w:pStyle w:val="Sumrio1"/>
            <w:tabs>
              <w:tab w:val="left" w:pos="480"/>
              <w:tab w:val="right" w:leader="dot" w:pos="9962"/>
            </w:tabs>
            <w:spacing w:line="480" w:lineRule="auto"/>
            <w:rPr>
              <w:noProof/>
              <w:kern w:val="2"/>
              <w:sz w:val="24"/>
              <w:szCs w:val="24"/>
              <w:lang w:eastAsia="pt-BR"/>
              <w14:ligatures w14:val="standardContextual"/>
            </w:rPr>
          </w:pPr>
          <w:hyperlink w:anchor="_Toc176861344" w:history="1">
            <w:r w:rsidRPr="00926161">
              <w:rPr>
                <w:rStyle w:val="Hyperlink"/>
                <w:rFonts w:cstheme="majorHAnsi"/>
                <w:noProof/>
              </w:rPr>
              <w:t>3.</w:t>
            </w:r>
            <w:r>
              <w:rPr>
                <w:noProof/>
                <w:kern w:val="2"/>
                <w:sz w:val="24"/>
                <w:szCs w:val="24"/>
                <w:lang w:eastAsia="pt-BR"/>
                <w14:ligatures w14:val="standardContextual"/>
              </w:rPr>
              <w:tab/>
            </w:r>
            <w:r w:rsidRPr="00926161">
              <w:rPr>
                <w:rStyle w:val="Hyperlink"/>
                <w:rFonts w:cstheme="majorHAnsi"/>
                <w:noProof/>
              </w:rPr>
              <w:t>Objetivos</w:t>
            </w:r>
            <w:r>
              <w:rPr>
                <w:noProof/>
                <w:webHidden/>
              </w:rPr>
              <w:tab/>
            </w:r>
            <w:r>
              <w:rPr>
                <w:noProof/>
                <w:webHidden/>
              </w:rPr>
              <w:fldChar w:fldCharType="begin"/>
            </w:r>
            <w:r>
              <w:rPr>
                <w:noProof/>
                <w:webHidden/>
              </w:rPr>
              <w:instrText xml:space="preserve"> PAGEREF _Toc176861344 \h </w:instrText>
            </w:r>
            <w:r>
              <w:rPr>
                <w:noProof/>
                <w:webHidden/>
              </w:rPr>
            </w:r>
            <w:r>
              <w:rPr>
                <w:noProof/>
                <w:webHidden/>
              </w:rPr>
              <w:fldChar w:fldCharType="separate"/>
            </w:r>
            <w:r>
              <w:rPr>
                <w:noProof/>
                <w:webHidden/>
              </w:rPr>
              <w:t>4</w:t>
            </w:r>
            <w:r>
              <w:rPr>
                <w:noProof/>
                <w:webHidden/>
              </w:rPr>
              <w:fldChar w:fldCharType="end"/>
            </w:r>
          </w:hyperlink>
        </w:p>
        <w:p w14:paraId="2F5BFCA1" w14:textId="70ACB328" w:rsidR="00AA3BBE" w:rsidRDefault="00AA3BBE" w:rsidP="00AA3BBE">
          <w:pPr>
            <w:pStyle w:val="Sumrio2"/>
            <w:tabs>
              <w:tab w:val="left" w:pos="960"/>
              <w:tab w:val="right" w:leader="dot" w:pos="9962"/>
            </w:tabs>
            <w:spacing w:line="480" w:lineRule="auto"/>
            <w:rPr>
              <w:noProof/>
              <w:kern w:val="2"/>
              <w:sz w:val="24"/>
              <w:szCs w:val="24"/>
              <w:lang w:eastAsia="pt-BR"/>
              <w14:ligatures w14:val="standardContextual"/>
            </w:rPr>
          </w:pPr>
          <w:hyperlink w:anchor="_Toc176861345" w:history="1">
            <w:r w:rsidRPr="00926161">
              <w:rPr>
                <w:rStyle w:val="Hyperlink"/>
                <w:rFonts w:cstheme="majorHAnsi"/>
                <w:noProof/>
              </w:rPr>
              <w:t>3.1</w:t>
            </w:r>
            <w:r>
              <w:rPr>
                <w:noProof/>
                <w:kern w:val="2"/>
                <w:sz w:val="24"/>
                <w:szCs w:val="24"/>
                <w:lang w:eastAsia="pt-BR"/>
                <w14:ligatures w14:val="standardContextual"/>
              </w:rPr>
              <w:tab/>
            </w:r>
            <w:r w:rsidRPr="00926161">
              <w:rPr>
                <w:rStyle w:val="Hyperlink"/>
                <w:rFonts w:cstheme="majorHAnsi"/>
                <w:noProof/>
              </w:rPr>
              <w:t>Objetivo Geral</w:t>
            </w:r>
            <w:r>
              <w:rPr>
                <w:noProof/>
                <w:webHidden/>
              </w:rPr>
              <w:tab/>
            </w:r>
            <w:r>
              <w:rPr>
                <w:noProof/>
                <w:webHidden/>
              </w:rPr>
              <w:fldChar w:fldCharType="begin"/>
            </w:r>
            <w:r>
              <w:rPr>
                <w:noProof/>
                <w:webHidden/>
              </w:rPr>
              <w:instrText xml:space="preserve"> PAGEREF _Toc176861345 \h </w:instrText>
            </w:r>
            <w:r>
              <w:rPr>
                <w:noProof/>
                <w:webHidden/>
              </w:rPr>
            </w:r>
            <w:r>
              <w:rPr>
                <w:noProof/>
                <w:webHidden/>
              </w:rPr>
              <w:fldChar w:fldCharType="separate"/>
            </w:r>
            <w:r>
              <w:rPr>
                <w:noProof/>
                <w:webHidden/>
              </w:rPr>
              <w:t>4</w:t>
            </w:r>
            <w:r>
              <w:rPr>
                <w:noProof/>
                <w:webHidden/>
              </w:rPr>
              <w:fldChar w:fldCharType="end"/>
            </w:r>
          </w:hyperlink>
        </w:p>
        <w:p w14:paraId="76F7862D" w14:textId="3DD39A73" w:rsidR="00AA3BBE" w:rsidRDefault="00AA3BBE" w:rsidP="00AA3BBE">
          <w:pPr>
            <w:pStyle w:val="Sumrio2"/>
            <w:tabs>
              <w:tab w:val="left" w:pos="960"/>
              <w:tab w:val="right" w:leader="dot" w:pos="9962"/>
            </w:tabs>
            <w:spacing w:line="480" w:lineRule="auto"/>
            <w:rPr>
              <w:noProof/>
              <w:kern w:val="2"/>
              <w:sz w:val="24"/>
              <w:szCs w:val="24"/>
              <w:lang w:eastAsia="pt-BR"/>
              <w14:ligatures w14:val="standardContextual"/>
            </w:rPr>
          </w:pPr>
          <w:hyperlink w:anchor="_Toc176861346" w:history="1">
            <w:r w:rsidRPr="00926161">
              <w:rPr>
                <w:rStyle w:val="Hyperlink"/>
                <w:rFonts w:cstheme="majorHAnsi"/>
                <w:noProof/>
              </w:rPr>
              <w:t>3.2</w:t>
            </w:r>
            <w:r>
              <w:rPr>
                <w:noProof/>
                <w:kern w:val="2"/>
                <w:sz w:val="24"/>
                <w:szCs w:val="24"/>
                <w:lang w:eastAsia="pt-BR"/>
                <w14:ligatures w14:val="standardContextual"/>
              </w:rPr>
              <w:tab/>
            </w:r>
            <w:r w:rsidRPr="00926161">
              <w:rPr>
                <w:rStyle w:val="Hyperlink"/>
                <w:rFonts w:cstheme="majorHAnsi"/>
                <w:noProof/>
              </w:rPr>
              <w:t>Objetivos Específicos</w:t>
            </w:r>
            <w:r>
              <w:rPr>
                <w:noProof/>
                <w:webHidden/>
              </w:rPr>
              <w:tab/>
            </w:r>
            <w:r>
              <w:rPr>
                <w:noProof/>
                <w:webHidden/>
              </w:rPr>
              <w:fldChar w:fldCharType="begin"/>
            </w:r>
            <w:r>
              <w:rPr>
                <w:noProof/>
                <w:webHidden/>
              </w:rPr>
              <w:instrText xml:space="preserve"> PAGEREF _Toc176861346 \h </w:instrText>
            </w:r>
            <w:r>
              <w:rPr>
                <w:noProof/>
                <w:webHidden/>
              </w:rPr>
            </w:r>
            <w:r>
              <w:rPr>
                <w:noProof/>
                <w:webHidden/>
              </w:rPr>
              <w:fldChar w:fldCharType="separate"/>
            </w:r>
            <w:r>
              <w:rPr>
                <w:noProof/>
                <w:webHidden/>
              </w:rPr>
              <w:t>4</w:t>
            </w:r>
            <w:r>
              <w:rPr>
                <w:noProof/>
                <w:webHidden/>
              </w:rPr>
              <w:fldChar w:fldCharType="end"/>
            </w:r>
          </w:hyperlink>
        </w:p>
        <w:p w14:paraId="10E35673" w14:textId="33E3EF16"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47" w:history="1">
            <w:r w:rsidRPr="00926161">
              <w:rPr>
                <w:rStyle w:val="Hyperlink"/>
                <w:rFonts w:cstheme="majorHAnsi"/>
                <w:noProof/>
              </w:rPr>
              <w:t>4. Justificativa</w:t>
            </w:r>
            <w:r>
              <w:rPr>
                <w:noProof/>
                <w:webHidden/>
              </w:rPr>
              <w:tab/>
            </w:r>
            <w:r>
              <w:rPr>
                <w:noProof/>
                <w:webHidden/>
              </w:rPr>
              <w:fldChar w:fldCharType="begin"/>
            </w:r>
            <w:r>
              <w:rPr>
                <w:noProof/>
                <w:webHidden/>
              </w:rPr>
              <w:instrText xml:space="preserve"> PAGEREF _Toc176861347 \h </w:instrText>
            </w:r>
            <w:r>
              <w:rPr>
                <w:noProof/>
                <w:webHidden/>
              </w:rPr>
            </w:r>
            <w:r>
              <w:rPr>
                <w:noProof/>
                <w:webHidden/>
              </w:rPr>
              <w:fldChar w:fldCharType="separate"/>
            </w:r>
            <w:r>
              <w:rPr>
                <w:noProof/>
                <w:webHidden/>
              </w:rPr>
              <w:t>4</w:t>
            </w:r>
            <w:r>
              <w:rPr>
                <w:noProof/>
                <w:webHidden/>
              </w:rPr>
              <w:fldChar w:fldCharType="end"/>
            </w:r>
          </w:hyperlink>
        </w:p>
        <w:p w14:paraId="7C78350B" w14:textId="32A6D5D9"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48" w:history="1">
            <w:r w:rsidRPr="00926161">
              <w:rPr>
                <w:rStyle w:val="Hyperlink"/>
                <w:rFonts w:cstheme="majorHAnsi"/>
                <w:noProof/>
              </w:rPr>
              <w:t>5. Cronograma</w:t>
            </w:r>
            <w:r>
              <w:rPr>
                <w:noProof/>
                <w:webHidden/>
              </w:rPr>
              <w:tab/>
            </w:r>
            <w:r>
              <w:rPr>
                <w:noProof/>
                <w:webHidden/>
              </w:rPr>
              <w:fldChar w:fldCharType="begin"/>
            </w:r>
            <w:r>
              <w:rPr>
                <w:noProof/>
                <w:webHidden/>
              </w:rPr>
              <w:instrText xml:space="preserve"> PAGEREF _Toc176861348 \h </w:instrText>
            </w:r>
            <w:r>
              <w:rPr>
                <w:noProof/>
                <w:webHidden/>
              </w:rPr>
            </w:r>
            <w:r>
              <w:rPr>
                <w:noProof/>
                <w:webHidden/>
              </w:rPr>
              <w:fldChar w:fldCharType="separate"/>
            </w:r>
            <w:r>
              <w:rPr>
                <w:noProof/>
                <w:webHidden/>
              </w:rPr>
              <w:t>4</w:t>
            </w:r>
            <w:r>
              <w:rPr>
                <w:noProof/>
                <w:webHidden/>
              </w:rPr>
              <w:fldChar w:fldCharType="end"/>
            </w:r>
          </w:hyperlink>
        </w:p>
        <w:p w14:paraId="2A97DAD6" w14:textId="6F533588"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49" w:history="1">
            <w:r w:rsidRPr="00926161">
              <w:rPr>
                <w:rStyle w:val="Hyperlink"/>
                <w:rFonts w:cstheme="majorHAnsi"/>
                <w:noProof/>
              </w:rPr>
              <w:t>6. Metodologia</w:t>
            </w:r>
            <w:r>
              <w:rPr>
                <w:noProof/>
                <w:webHidden/>
              </w:rPr>
              <w:tab/>
            </w:r>
            <w:r>
              <w:rPr>
                <w:noProof/>
                <w:webHidden/>
              </w:rPr>
              <w:fldChar w:fldCharType="begin"/>
            </w:r>
            <w:r>
              <w:rPr>
                <w:noProof/>
                <w:webHidden/>
              </w:rPr>
              <w:instrText xml:space="preserve"> PAGEREF _Toc176861349 \h </w:instrText>
            </w:r>
            <w:r>
              <w:rPr>
                <w:noProof/>
                <w:webHidden/>
              </w:rPr>
            </w:r>
            <w:r>
              <w:rPr>
                <w:noProof/>
                <w:webHidden/>
              </w:rPr>
              <w:fldChar w:fldCharType="separate"/>
            </w:r>
            <w:r>
              <w:rPr>
                <w:noProof/>
                <w:webHidden/>
              </w:rPr>
              <w:t>5</w:t>
            </w:r>
            <w:r>
              <w:rPr>
                <w:noProof/>
                <w:webHidden/>
              </w:rPr>
              <w:fldChar w:fldCharType="end"/>
            </w:r>
          </w:hyperlink>
        </w:p>
        <w:p w14:paraId="1EB316B1" w14:textId="554C896F"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0" w:history="1">
            <w:r w:rsidRPr="00926161">
              <w:rPr>
                <w:rStyle w:val="Hyperlink"/>
                <w:rFonts w:cstheme="majorHAnsi"/>
                <w:noProof/>
              </w:rPr>
              <w:t>7. Descrição das Funções no Projeto</w:t>
            </w:r>
            <w:r>
              <w:rPr>
                <w:noProof/>
                <w:webHidden/>
              </w:rPr>
              <w:tab/>
            </w:r>
            <w:r>
              <w:rPr>
                <w:noProof/>
                <w:webHidden/>
              </w:rPr>
              <w:fldChar w:fldCharType="begin"/>
            </w:r>
            <w:r>
              <w:rPr>
                <w:noProof/>
                <w:webHidden/>
              </w:rPr>
              <w:instrText xml:space="preserve"> PAGEREF _Toc176861350 \h </w:instrText>
            </w:r>
            <w:r>
              <w:rPr>
                <w:noProof/>
                <w:webHidden/>
              </w:rPr>
            </w:r>
            <w:r>
              <w:rPr>
                <w:noProof/>
                <w:webHidden/>
              </w:rPr>
              <w:fldChar w:fldCharType="separate"/>
            </w:r>
            <w:r>
              <w:rPr>
                <w:noProof/>
                <w:webHidden/>
              </w:rPr>
              <w:t>5</w:t>
            </w:r>
            <w:r>
              <w:rPr>
                <w:noProof/>
                <w:webHidden/>
              </w:rPr>
              <w:fldChar w:fldCharType="end"/>
            </w:r>
          </w:hyperlink>
        </w:p>
        <w:p w14:paraId="577A3AB3" w14:textId="16931835"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1" w:history="1">
            <w:r w:rsidRPr="00926161">
              <w:rPr>
                <w:rStyle w:val="Hyperlink"/>
                <w:rFonts w:cstheme="majorHAnsi"/>
                <w:noProof/>
              </w:rPr>
              <w:t>8. Desenvolvimento do Projeto</w:t>
            </w:r>
            <w:r>
              <w:rPr>
                <w:noProof/>
                <w:webHidden/>
              </w:rPr>
              <w:tab/>
            </w:r>
            <w:r>
              <w:rPr>
                <w:noProof/>
                <w:webHidden/>
              </w:rPr>
              <w:fldChar w:fldCharType="begin"/>
            </w:r>
            <w:r>
              <w:rPr>
                <w:noProof/>
                <w:webHidden/>
              </w:rPr>
              <w:instrText xml:space="preserve"> PAGEREF _Toc176861351 \h </w:instrText>
            </w:r>
            <w:r>
              <w:rPr>
                <w:noProof/>
                <w:webHidden/>
              </w:rPr>
            </w:r>
            <w:r>
              <w:rPr>
                <w:noProof/>
                <w:webHidden/>
              </w:rPr>
              <w:fldChar w:fldCharType="separate"/>
            </w:r>
            <w:r>
              <w:rPr>
                <w:noProof/>
                <w:webHidden/>
              </w:rPr>
              <w:t>7</w:t>
            </w:r>
            <w:r>
              <w:rPr>
                <w:noProof/>
                <w:webHidden/>
              </w:rPr>
              <w:fldChar w:fldCharType="end"/>
            </w:r>
          </w:hyperlink>
        </w:p>
        <w:p w14:paraId="072AB9ED" w14:textId="76D49A5F"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2" w:history="1">
            <w:r w:rsidRPr="00926161">
              <w:rPr>
                <w:rStyle w:val="Hyperlink"/>
                <w:rFonts w:cstheme="majorHAnsi"/>
                <w:noProof/>
              </w:rPr>
              <w:t>9. Resultados Esperados</w:t>
            </w:r>
            <w:r>
              <w:rPr>
                <w:noProof/>
                <w:webHidden/>
              </w:rPr>
              <w:tab/>
            </w:r>
            <w:r>
              <w:rPr>
                <w:noProof/>
                <w:webHidden/>
              </w:rPr>
              <w:fldChar w:fldCharType="begin"/>
            </w:r>
            <w:r>
              <w:rPr>
                <w:noProof/>
                <w:webHidden/>
              </w:rPr>
              <w:instrText xml:space="preserve"> PAGEREF _Toc176861352 \h </w:instrText>
            </w:r>
            <w:r>
              <w:rPr>
                <w:noProof/>
                <w:webHidden/>
              </w:rPr>
            </w:r>
            <w:r>
              <w:rPr>
                <w:noProof/>
                <w:webHidden/>
              </w:rPr>
              <w:fldChar w:fldCharType="separate"/>
            </w:r>
            <w:r>
              <w:rPr>
                <w:noProof/>
                <w:webHidden/>
              </w:rPr>
              <w:t>7</w:t>
            </w:r>
            <w:r>
              <w:rPr>
                <w:noProof/>
                <w:webHidden/>
              </w:rPr>
              <w:fldChar w:fldCharType="end"/>
            </w:r>
          </w:hyperlink>
        </w:p>
        <w:p w14:paraId="0D2B64DC" w14:textId="46C03EBD"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3" w:history="1">
            <w:r w:rsidRPr="00926161">
              <w:rPr>
                <w:rStyle w:val="Hyperlink"/>
                <w:rFonts w:cstheme="majorHAnsi"/>
                <w:noProof/>
              </w:rPr>
              <w:t>10. Persona</w:t>
            </w:r>
            <w:r>
              <w:rPr>
                <w:noProof/>
                <w:webHidden/>
              </w:rPr>
              <w:tab/>
            </w:r>
            <w:r>
              <w:rPr>
                <w:noProof/>
                <w:webHidden/>
              </w:rPr>
              <w:fldChar w:fldCharType="begin"/>
            </w:r>
            <w:r>
              <w:rPr>
                <w:noProof/>
                <w:webHidden/>
              </w:rPr>
              <w:instrText xml:space="preserve"> PAGEREF _Toc176861353 \h </w:instrText>
            </w:r>
            <w:r>
              <w:rPr>
                <w:noProof/>
                <w:webHidden/>
              </w:rPr>
            </w:r>
            <w:r>
              <w:rPr>
                <w:noProof/>
                <w:webHidden/>
              </w:rPr>
              <w:fldChar w:fldCharType="separate"/>
            </w:r>
            <w:r>
              <w:rPr>
                <w:noProof/>
                <w:webHidden/>
              </w:rPr>
              <w:t>8</w:t>
            </w:r>
            <w:r>
              <w:rPr>
                <w:noProof/>
                <w:webHidden/>
              </w:rPr>
              <w:fldChar w:fldCharType="end"/>
            </w:r>
          </w:hyperlink>
        </w:p>
        <w:p w14:paraId="54C90265" w14:textId="2D444CEA"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4" w:history="1">
            <w:r w:rsidRPr="00926161">
              <w:rPr>
                <w:rStyle w:val="Hyperlink"/>
                <w:rFonts w:cstheme="majorHAnsi"/>
                <w:noProof/>
              </w:rPr>
              <w:t>11. Canvas de Proposta de Valor</w:t>
            </w:r>
            <w:r>
              <w:rPr>
                <w:noProof/>
                <w:webHidden/>
              </w:rPr>
              <w:tab/>
            </w:r>
            <w:r>
              <w:rPr>
                <w:noProof/>
                <w:webHidden/>
              </w:rPr>
              <w:fldChar w:fldCharType="begin"/>
            </w:r>
            <w:r>
              <w:rPr>
                <w:noProof/>
                <w:webHidden/>
              </w:rPr>
              <w:instrText xml:space="preserve"> PAGEREF _Toc176861354 \h </w:instrText>
            </w:r>
            <w:r>
              <w:rPr>
                <w:noProof/>
                <w:webHidden/>
              </w:rPr>
            </w:r>
            <w:r>
              <w:rPr>
                <w:noProof/>
                <w:webHidden/>
              </w:rPr>
              <w:fldChar w:fldCharType="separate"/>
            </w:r>
            <w:r>
              <w:rPr>
                <w:noProof/>
                <w:webHidden/>
              </w:rPr>
              <w:t>8</w:t>
            </w:r>
            <w:r>
              <w:rPr>
                <w:noProof/>
                <w:webHidden/>
              </w:rPr>
              <w:fldChar w:fldCharType="end"/>
            </w:r>
          </w:hyperlink>
        </w:p>
        <w:p w14:paraId="3E6DB88E" w14:textId="3FF974DD"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5" w:history="1">
            <w:r w:rsidRPr="00926161">
              <w:rPr>
                <w:rStyle w:val="Hyperlink"/>
                <w:rFonts w:cstheme="majorHAnsi"/>
                <w:noProof/>
              </w:rPr>
              <w:t>12.  Lean Canvas</w:t>
            </w:r>
            <w:r>
              <w:rPr>
                <w:noProof/>
                <w:webHidden/>
              </w:rPr>
              <w:tab/>
            </w:r>
            <w:r>
              <w:rPr>
                <w:noProof/>
                <w:webHidden/>
              </w:rPr>
              <w:fldChar w:fldCharType="begin"/>
            </w:r>
            <w:r>
              <w:rPr>
                <w:noProof/>
                <w:webHidden/>
              </w:rPr>
              <w:instrText xml:space="preserve"> PAGEREF _Toc176861355 \h </w:instrText>
            </w:r>
            <w:r>
              <w:rPr>
                <w:noProof/>
                <w:webHidden/>
              </w:rPr>
            </w:r>
            <w:r>
              <w:rPr>
                <w:noProof/>
                <w:webHidden/>
              </w:rPr>
              <w:fldChar w:fldCharType="separate"/>
            </w:r>
            <w:r>
              <w:rPr>
                <w:noProof/>
                <w:webHidden/>
              </w:rPr>
              <w:t>8</w:t>
            </w:r>
            <w:r>
              <w:rPr>
                <w:noProof/>
                <w:webHidden/>
              </w:rPr>
              <w:fldChar w:fldCharType="end"/>
            </w:r>
          </w:hyperlink>
        </w:p>
        <w:p w14:paraId="124DED97" w14:textId="1B7B4200"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6" w:history="1">
            <w:r w:rsidRPr="00926161">
              <w:rPr>
                <w:rStyle w:val="Hyperlink"/>
                <w:rFonts w:cstheme="majorHAnsi"/>
                <w:noProof/>
              </w:rPr>
              <w:t>13. Estudo de Mercado (TAM, SAM, SOM)</w:t>
            </w:r>
            <w:r>
              <w:rPr>
                <w:noProof/>
                <w:webHidden/>
              </w:rPr>
              <w:tab/>
            </w:r>
            <w:r>
              <w:rPr>
                <w:noProof/>
                <w:webHidden/>
              </w:rPr>
              <w:fldChar w:fldCharType="begin"/>
            </w:r>
            <w:r>
              <w:rPr>
                <w:noProof/>
                <w:webHidden/>
              </w:rPr>
              <w:instrText xml:space="preserve"> PAGEREF _Toc176861356 \h </w:instrText>
            </w:r>
            <w:r>
              <w:rPr>
                <w:noProof/>
                <w:webHidden/>
              </w:rPr>
            </w:r>
            <w:r>
              <w:rPr>
                <w:noProof/>
                <w:webHidden/>
              </w:rPr>
              <w:fldChar w:fldCharType="separate"/>
            </w:r>
            <w:r>
              <w:rPr>
                <w:noProof/>
                <w:webHidden/>
              </w:rPr>
              <w:t>8</w:t>
            </w:r>
            <w:r>
              <w:rPr>
                <w:noProof/>
                <w:webHidden/>
              </w:rPr>
              <w:fldChar w:fldCharType="end"/>
            </w:r>
          </w:hyperlink>
        </w:p>
        <w:p w14:paraId="52A070B4" w14:textId="407E7EA1"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7" w:history="1">
            <w:r w:rsidRPr="00926161">
              <w:rPr>
                <w:rStyle w:val="Hyperlink"/>
                <w:rFonts w:cstheme="majorHAnsi"/>
                <w:noProof/>
              </w:rPr>
              <w:t>14. Conclusão</w:t>
            </w:r>
            <w:r>
              <w:rPr>
                <w:noProof/>
                <w:webHidden/>
              </w:rPr>
              <w:tab/>
            </w:r>
            <w:r>
              <w:rPr>
                <w:noProof/>
                <w:webHidden/>
              </w:rPr>
              <w:fldChar w:fldCharType="begin"/>
            </w:r>
            <w:r>
              <w:rPr>
                <w:noProof/>
                <w:webHidden/>
              </w:rPr>
              <w:instrText xml:space="preserve"> PAGEREF _Toc176861357 \h </w:instrText>
            </w:r>
            <w:r>
              <w:rPr>
                <w:noProof/>
                <w:webHidden/>
              </w:rPr>
            </w:r>
            <w:r>
              <w:rPr>
                <w:noProof/>
                <w:webHidden/>
              </w:rPr>
              <w:fldChar w:fldCharType="separate"/>
            </w:r>
            <w:r>
              <w:rPr>
                <w:noProof/>
                <w:webHidden/>
              </w:rPr>
              <w:t>8</w:t>
            </w:r>
            <w:r>
              <w:rPr>
                <w:noProof/>
                <w:webHidden/>
              </w:rPr>
              <w:fldChar w:fldCharType="end"/>
            </w:r>
          </w:hyperlink>
        </w:p>
        <w:p w14:paraId="701081BA" w14:textId="481C748D"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8" w:history="1">
            <w:r w:rsidRPr="00926161">
              <w:rPr>
                <w:rStyle w:val="Hyperlink"/>
                <w:rFonts w:cstheme="majorHAnsi"/>
                <w:noProof/>
              </w:rPr>
              <w:t>15. Estudos Futuros</w:t>
            </w:r>
            <w:r>
              <w:rPr>
                <w:noProof/>
                <w:webHidden/>
              </w:rPr>
              <w:tab/>
            </w:r>
            <w:r>
              <w:rPr>
                <w:noProof/>
                <w:webHidden/>
              </w:rPr>
              <w:fldChar w:fldCharType="begin"/>
            </w:r>
            <w:r>
              <w:rPr>
                <w:noProof/>
                <w:webHidden/>
              </w:rPr>
              <w:instrText xml:space="preserve"> PAGEREF _Toc176861358 \h </w:instrText>
            </w:r>
            <w:r>
              <w:rPr>
                <w:noProof/>
                <w:webHidden/>
              </w:rPr>
            </w:r>
            <w:r>
              <w:rPr>
                <w:noProof/>
                <w:webHidden/>
              </w:rPr>
              <w:fldChar w:fldCharType="separate"/>
            </w:r>
            <w:r>
              <w:rPr>
                <w:noProof/>
                <w:webHidden/>
              </w:rPr>
              <w:t>8</w:t>
            </w:r>
            <w:r>
              <w:rPr>
                <w:noProof/>
                <w:webHidden/>
              </w:rPr>
              <w:fldChar w:fldCharType="end"/>
            </w:r>
          </w:hyperlink>
        </w:p>
        <w:p w14:paraId="444DC2B1" w14:textId="2C12ADDE" w:rsidR="00AA3BBE" w:rsidRDefault="00AA3BBE" w:rsidP="00AA3BBE">
          <w:pPr>
            <w:pStyle w:val="Sumrio1"/>
            <w:tabs>
              <w:tab w:val="right" w:leader="dot" w:pos="9962"/>
            </w:tabs>
            <w:spacing w:line="480" w:lineRule="auto"/>
            <w:rPr>
              <w:noProof/>
              <w:kern w:val="2"/>
              <w:sz w:val="24"/>
              <w:szCs w:val="24"/>
              <w:lang w:eastAsia="pt-BR"/>
              <w14:ligatures w14:val="standardContextual"/>
            </w:rPr>
          </w:pPr>
          <w:hyperlink w:anchor="_Toc176861359" w:history="1">
            <w:r w:rsidRPr="00926161">
              <w:rPr>
                <w:rStyle w:val="Hyperlink"/>
                <w:rFonts w:cstheme="majorHAnsi"/>
                <w:noProof/>
              </w:rPr>
              <w:t>16. Referências Bibliográficas</w:t>
            </w:r>
            <w:r>
              <w:rPr>
                <w:noProof/>
                <w:webHidden/>
              </w:rPr>
              <w:tab/>
            </w:r>
            <w:r>
              <w:rPr>
                <w:noProof/>
                <w:webHidden/>
              </w:rPr>
              <w:fldChar w:fldCharType="begin"/>
            </w:r>
            <w:r>
              <w:rPr>
                <w:noProof/>
                <w:webHidden/>
              </w:rPr>
              <w:instrText xml:space="preserve"> PAGEREF _Toc176861359 \h </w:instrText>
            </w:r>
            <w:r>
              <w:rPr>
                <w:noProof/>
                <w:webHidden/>
              </w:rPr>
            </w:r>
            <w:r>
              <w:rPr>
                <w:noProof/>
                <w:webHidden/>
              </w:rPr>
              <w:fldChar w:fldCharType="separate"/>
            </w:r>
            <w:r>
              <w:rPr>
                <w:noProof/>
                <w:webHidden/>
              </w:rPr>
              <w:t>9</w:t>
            </w:r>
            <w:r>
              <w:rPr>
                <w:noProof/>
                <w:webHidden/>
              </w:rPr>
              <w:fldChar w:fldCharType="end"/>
            </w:r>
          </w:hyperlink>
        </w:p>
        <w:p w14:paraId="5C7DBF50" w14:textId="7632DF88" w:rsidR="00E148F2" w:rsidRPr="00FB564F" w:rsidRDefault="00E148F2" w:rsidP="00AA3BBE">
          <w:pPr>
            <w:spacing w:line="360" w:lineRule="auto"/>
            <w:rPr>
              <w:rFonts w:asciiTheme="majorHAnsi" w:hAnsiTheme="majorHAnsi" w:cstheme="majorHAnsi"/>
            </w:rPr>
          </w:pPr>
          <w:r w:rsidRPr="000879E9">
            <w:rPr>
              <w:rFonts w:asciiTheme="majorHAnsi" w:hAnsiTheme="majorHAnsi" w:cstheme="majorHAnsi"/>
              <w:b/>
              <w:bCs/>
              <w:sz w:val="24"/>
              <w:szCs w:val="24"/>
            </w:rPr>
            <w:fldChar w:fldCharType="end"/>
          </w:r>
        </w:p>
      </w:sdtContent>
    </w:sdt>
    <w:p w14:paraId="0B86248D" w14:textId="77777777" w:rsidR="00AA3BBE" w:rsidRPr="00AA3BBE" w:rsidRDefault="00AA3BBE" w:rsidP="00AA3BBE">
      <w:bookmarkStart w:id="1" w:name="_Toc176861342"/>
    </w:p>
    <w:p w14:paraId="0BB72E0B" w14:textId="6F50D005" w:rsidR="00FB564F" w:rsidRPr="00FB564F" w:rsidRDefault="00FB564F" w:rsidP="00FB564F">
      <w:pPr>
        <w:pStyle w:val="Ttulo1"/>
        <w:numPr>
          <w:ilvl w:val="0"/>
          <w:numId w:val="14"/>
        </w:numPr>
        <w:rPr>
          <w:rFonts w:cstheme="majorHAnsi"/>
        </w:rPr>
      </w:pPr>
      <w:r>
        <w:rPr>
          <w:rFonts w:cstheme="majorHAnsi"/>
        </w:rPr>
        <w:lastRenderedPageBreak/>
        <w:t>I</w:t>
      </w:r>
      <w:r w:rsidRPr="00FB564F">
        <w:rPr>
          <w:rFonts w:cstheme="majorHAnsi"/>
        </w:rPr>
        <w:t>nformações do Projeto</w:t>
      </w:r>
      <w:bookmarkEnd w:id="1"/>
    </w:p>
    <w:p w14:paraId="0D6E0A28" w14:textId="5E14A171"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Título do Projeto: </w:t>
      </w:r>
      <w:r w:rsidRPr="006A6010">
        <w:rPr>
          <w:rStyle w:val="nfase"/>
          <w:rFonts w:asciiTheme="majorHAnsi" w:hAnsiTheme="majorHAnsi" w:cstheme="majorHAnsi"/>
          <w:i w:val="0"/>
          <w:iCs w:val="0"/>
        </w:rPr>
        <w:t>(</w:t>
      </w:r>
      <w:r w:rsidR="00F711B2">
        <w:rPr>
          <w:rStyle w:val="nfase"/>
          <w:rFonts w:asciiTheme="majorHAnsi" w:hAnsiTheme="majorHAnsi" w:cstheme="majorHAnsi"/>
          <w:i w:val="0"/>
          <w:iCs w:val="0"/>
        </w:rPr>
        <w:t>SmartCompany</w:t>
      </w:r>
      <w:r w:rsidRPr="006A6010">
        <w:rPr>
          <w:rStyle w:val="nfase"/>
          <w:rFonts w:asciiTheme="majorHAnsi" w:hAnsiTheme="majorHAnsi" w:cstheme="majorHAnsi"/>
          <w:i w:val="0"/>
          <w:iCs w:val="0"/>
        </w:rPr>
        <w:t>)</w:t>
      </w:r>
    </w:p>
    <w:p w14:paraId="51884FCF" w14:textId="0EEF5351"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Orientador: </w:t>
      </w:r>
      <w:r w:rsidRPr="006A6010">
        <w:rPr>
          <w:rStyle w:val="nfase"/>
          <w:rFonts w:asciiTheme="majorHAnsi" w:hAnsiTheme="majorHAnsi" w:cstheme="majorHAnsi"/>
          <w:i w:val="0"/>
          <w:iCs w:val="0"/>
        </w:rPr>
        <w:t>(</w:t>
      </w:r>
      <w:r w:rsidR="00F711B2">
        <w:rPr>
          <w:rStyle w:val="nfase"/>
          <w:rFonts w:asciiTheme="majorHAnsi" w:hAnsiTheme="majorHAnsi" w:cstheme="majorHAnsi"/>
          <w:i w:val="0"/>
          <w:iCs w:val="0"/>
        </w:rPr>
        <w:t>Abimael de Oliveira Silva</w:t>
      </w:r>
      <w:r w:rsidRPr="006A6010">
        <w:rPr>
          <w:rStyle w:val="nfase"/>
          <w:rFonts w:asciiTheme="majorHAnsi" w:hAnsiTheme="majorHAnsi" w:cstheme="majorHAnsi"/>
          <w:i w:val="0"/>
          <w:iCs w:val="0"/>
        </w:rPr>
        <w:t>)</w:t>
      </w:r>
    </w:p>
    <w:p w14:paraId="756AA9A3" w14:textId="53131F63"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Líder do Grupo: </w:t>
      </w:r>
      <w:r w:rsidRPr="006A6010">
        <w:rPr>
          <w:rStyle w:val="nfase"/>
          <w:rFonts w:asciiTheme="majorHAnsi" w:hAnsiTheme="majorHAnsi" w:cstheme="majorHAnsi"/>
          <w:i w:val="0"/>
          <w:iCs w:val="0"/>
        </w:rPr>
        <w:t>(</w:t>
      </w:r>
      <w:r w:rsidR="00F711B2">
        <w:rPr>
          <w:rStyle w:val="nfase"/>
          <w:rFonts w:asciiTheme="majorHAnsi" w:hAnsiTheme="majorHAnsi" w:cstheme="majorHAnsi"/>
          <w:i w:val="0"/>
          <w:iCs w:val="0"/>
        </w:rPr>
        <w:t>Abrão Alves Trevizan</w:t>
      </w:r>
      <w:r w:rsidRPr="006A6010">
        <w:rPr>
          <w:rStyle w:val="nfase"/>
          <w:rFonts w:asciiTheme="majorHAnsi" w:hAnsiTheme="majorHAnsi" w:cstheme="majorHAnsi"/>
          <w:i w:val="0"/>
          <w:iCs w:val="0"/>
        </w:rPr>
        <w:t>)</w:t>
      </w:r>
    </w:p>
    <w:p w14:paraId="17FAD292" w14:textId="77EA5462"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Curso:</w:t>
      </w:r>
      <w:r w:rsidRPr="006A6010">
        <w:rPr>
          <w:rStyle w:val="nfase"/>
          <w:rFonts w:asciiTheme="majorHAnsi" w:hAnsiTheme="majorHAnsi" w:cstheme="majorHAnsi"/>
        </w:rPr>
        <w:t xml:space="preserve">  </w:t>
      </w:r>
      <w:r w:rsidRPr="006A6010">
        <w:rPr>
          <w:rStyle w:val="nfase"/>
          <w:rFonts w:asciiTheme="majorHAnsi" w:hAnsiTheme="majorHAnsi" w:cstheme="majorHAnsi"/>
          <w:i w:val="0"/>
          <w:iCs w:val="0"/>
        </w:rPr>
        <w:t>Análise e Desenvolvimento de Sistemas</w:t>
      </w:r>
    </w:p>
    <w:p w14:paraId="0C6CE45D" w14:textId="08710224" w:rsidR="00FB564F" w:rsidRPr="006A6010" w:rsidRDefault="00FB564F" w:rsidP="00FB564F">
      <w:pPr>
        <w:pStyle w:val="NormalWeb"/>
        <w:numPr>
          <w:ilvl w:val="0"/>
          <w:numId w:val="26"/>
        </w:numPr>
        <w:spacing w:line="360" w:lineRule="auto"/>
        <w:rPr>
          <w:rFonts w:asciiTheme="majorHAnsi" w:hAnsiTheme="majorHAnsi" w:cstheme="majorHAnsi"/>
        </w:rPr>
      </w:pPr>
      <w:r w:rsidRPr="006A6010">
        <w:rPr>
          <w:rStyle w:val="Forte"/>
          <w:rFonts w:asciiTheme="majorHAnsi" w:hAnsiTheme="majorHAnsi" w:cstheme="majorHAnsi"/>
        </w:rPr>
        <w:t xml:space="preserve">Semestre: </w:t>
      </w:r>
      <w:r w:rsidR="00F711B2">
        <w:rPr>
          <w:rStyle w:val="nfase"/>
          <w:rFonts w:asciiTheme="majorHAnsi" w:hAnsiTheme="majorHAnsi" w:cstheme="majorHAnsi"/>
        </w:rPr>
        <w:t>2</w:t>
      </w:r>
      <w:r w:rsidRPr="006A6010">
        <w:rPr>
          <w:rStyle w:val="nfase"/>
          <w:rFonts w:asciiTheme="majorHAnsi" w:hAnsiTheme="majorHAnsi" w:cstheme="majorHAnsi"/>
        </w:rPr>
        <w:t>º Semestre</w:t>
      </w:r>
    </w:p>
    <w:p w14:paraId="2009B076" w14:textId="17E99AA1" w:rsidR="003C5C98" w:rsidRPr="00FB564F" w:rsidRDefault="00817D7A" w:rsidP="00A0261E">
      <w:pPr>
        <w:pStyle w:val="Ttulo1"/>
        <w:numPr>
          <w:ilvl w:val="0"/>
          <w:numId w:val="14"/>
        </w:numPr>
        <w:rPr>
          <w:rFonts w:cstheme="majorHAnsi"/>
        </w:rPr>
      </w:pPr>
      <w:bookmarkStart w:id="2" w:name="_Toc176861343"/>
      <w:r w:rsidRPr="00FB564F">
        <w:rPr>
          <w:rFonts w:cstheme="majorHAnsi"/>
        </w:rPr>
        <w:t>Introdução</w:t>
      </w:r>
      <w:bookmarkEnd w:id="2"/>
    </w:p>
    <w:p w14:paraId="7BA9A6CD" w14:textId="77777777" w:rsidR="00F711B2" w:rsidRPr="00F711B2" w:rsidRDefault="00F711B2" w:rsidP="00F711B2">
      <w:pPr>
        <w:spacing w:line="360" w:lineRule="auto"/>
        <w:ind w:left="720" w:firstLine="720"/>
        <w:jc w:val="both"/>
        <w:rPr>
          <w:rFonts w:asciiTheme="majorHAnsi" w:hAnsiTheme="majorHAnsi" w:cstheme="majorHAnsi"/>
        </w:rPr>
      </w:pPr>
      <w:r w:rsidRPr="00F711B2">
        <w:rPr>
          <w:rFonts w:asciiTheme="majorHAnsi" w:hAnsiTheme="majorHAnsi" w:cstheme="majorHAnsi"/>
        </w:rPr>
        <w:t xml:space="preserve">No contexto atual, a eficiência na gestão de recursos e operações internas é crucial para a competitividade das empresas. Pequenas e médias empresas frequentemente enfrentam desafios relacionados ao controle de estoque, monitoramento de fluxo de caixa e gestão de fornecedores, o que impacta diretamente sua capacidade de tomar decisões estratégicas e otimizar operações. Muitas vezes, esses problemas surgem da falta de sistemas integrados e acessíveis, resultando em falhas operacionais, como perda de material, controle inadequado das finanças e atrasos no atendimento de fornecedores. </w:t>
      </w:r>
    </w:p>
    <w:p w14:paraId="36710660" w14:textId="77777777" w:rsidR="00F711B2" w:rsidRPr="00F711B2" w:rsidRDefault="00F711B2" w:rsidP="00F711B2">
      <w:pPr>
        <w:spacing w:line="360" w:lineRule="auto"/>
        <w:ind w:left="720"/>
        <w:jc w:val="both"/>
        <w:rPr>
          <w:rFonts w:asciiTheme="majorHAnsi" w:hAnsiTheme="majorHAnsi" w:cstheme="majorHAnsi"/>
        </w:rPr>
      </w:pPr>
      <w:r w:rsidRPr="00F711B2">
        <w:rPr>
          <w:rFonts w:asciiTheme="majorHAnsi" w:hAnsiTheme="majorHAnsi" w:cstheme="majorHAnsi"/>
        </w:rPr>
        <w:tab/>
        <w:t xml:space="preserve">A empresa em questão enfrenta dificuldades significativas na gestão de seus recursos materiais e financeiros. A ausência de um sistema de controle de estoque leva a problemas como a falta ou o excesso de materiais, dificultando a previsão de demandas e gerando prejuízos financeiros. Além disso, o controle manual de caixa e a falta de um registro eficiente de fornecedores tornam o gerenciamento financeiro e de compras ineficaz, aumentando os riscos de erros humanos e a falta de visibilidade sobre a saúde financeira da empresa. </w:t>
      </w:r>
    </w:p>
    <w:p w14:paraId="290E6D1D" w14:textId="77777777" w:rsidR="00F711B2" w:rsidRPr="00F711B2" w:rsidRDefault="00F711B2" w:rsidP="00F711B2">
      <w:pPr>
        <w:spacing w:line="360" w:lineRule="auto"/>
        <w:ind w:left="720"/>
        <w:jc w:val="both"/>
        <w:rPr>
          <w:rFonts w:asciiTheme="majorHAnsi" w:hAnsiTheme="majorHAnsi" w:cstheme="majorHAnsi"/>
        </w:rPr>
      </w:pPr>
      <w:r w:rsidRPr="00F711B2">
        <w:rPr>
          <w:rFonts w:asciiTheme="majorHAnsi" w:hAnsiTheme="majorHAnsi" w:cstheme="majorHAnsi"/>
        </w:rPr>
        <w:tab/>
        <w:t>Este projeto propõe o desenvolvimento de um painel de controle em Java que integrará o gerenciamento de estoque, fluxo de caixa e fornecedores em uma única plataforma, de fácil acesso e uso intuitivo. Utilizando tecnologias acessíveis e com uma arquitetura escalável, o sistema pode ser facilmente implementado em pequenas e médias empresas, sem exigir grandes investimentos em infraestrutura. A escolha por Java, uma linguagem amplamente utilizada e suportada, garante a robustez e a flexibilidade necessárias para futuras adaptações e expansões do sistema.</w:t>
      </w:r>
    </w:p>
    <w:p w14:paraId="297CBC04" w14:textId="77777777" w:rsidR="00F711B2" w:rsidRPr="00F711B2" w:rsidRDefault="00F711B2" w:rsidP="00F711B2">
      <w:pPr>
        <w:spacing w:line="360" w:lineRule="auto"/>
        <w:ind w:left="720"/>
        <w:jc w:val="both"/>
        <w:rPr>
          <w:rFonts w:asciiTheme="majorHAnsi" w:hAnsiTheme="majorHAnsi" w:cstheme="majorHAnsi"/>
        </w:rPr>
      </w:pPr>
      <w:r w:rsidRPr="00F711B2">
        <w:rPr>
          <w:rFonts w:asciiTheme="majorHAnsi" w:hAnsiTheme="majorHAnsi" w:cstheme="majorHAnsi"/>
        </w:rPr>
        <w:tab/>
        <w:t xml:space="preserve">A implementação deste painel representa uma solução eficiente para os problemas enfrentados pela empresa, oferecendo um controle mais rigoroso sobre os materiais e o caixa, além de automatizar </w:t>
      </w:r>
      <w:r w:rsidRPr="00F711B2">
        <w:rPr>
          <w:rFonts w:asciiTheme="majorHAnsi" w:hAnsiTheme="majorHAnsi" w:cstheme="majorHAnsi"/>
        </w:rPr>
        <w:lastRenderedPageBreak/>
        <w:t>o processo de gerenciamento de fornecedores. Isso resultará em maior organização interna, redução de erros e aumento da capacidade de resposta às demandas do mercado. O projeto tem o potencial de impactar positivamente o desempenho financeiro da empresa, aumentando sua lucratividade e competitividade no mercado.</w:t>
      </w:r>
    </w:p>
    <w:p w14:paraId="1B4E1130" w14:textId="60AACB49" w:rsidR="003C5C98" w:rsidRPr="00FB564F" w:rsidRDefault="001E3689" w:rsidP="007B00C8">
      <w:pPr>
        <w:pStyle w:val="Ttulo1"/>
        <w:rPr>
          <w:rFonts w:cstheme="majorHAnsi"/>
        </w:rPr>
      </w:pPr>
      <w:bookmarkStart w:id="3" w:name="_Toc176861344"/>
      <w:r>
        <w:rPr>
          <w:rFonts w:cstheme="majorHAnsi"/>
        </w:rPr>
        <w:t xml:space="preserve">3 </w:t>
      </w:r>
      <w:r w:rsidR="00817D7A" w:rsidRPr="00FB564F">
        <w:rPr>
          <w:rFonts w:cstheme="majorHAnsi"/>
        </w:rPr>
        <w:t>Objetivos</w:t>
      </w:r>
      <w:bookmarkEnd w:id="3"/>
    </w:p>
    <w:p w14:paraId="0DA8D297" w14:textId="749CE5E7" w:rsidR="001E3689" w:rsidRDefault="001E3689" w:rsidP="00A47EDE">
      <w:pPr>
        <w:spacing w:line="360" w:lineRule="auto"/>
        <w:ind w:firstLine="720"/>
        <w:jc w:val="both"/>
        <w:rPr>
          <w:rFonts w:asciiTheme="majorHAnsi" w:hAnsiTheme="majorHAnsi" w:cstheme="majorHAnsi"/>
        </w:rPr>
      </w:pPr>
      <w:r w:rsidRPr="001E3689">
        <w:rPr>
          <w:rFonts w:asciiTheme="majorHAnsi" w:hAnsiTheme="majorHAnsi" w:cstheme="majorHAnsi"/>
        </w:rPr>
        <w:t xml:space="preserve">O projeto SmartCompany auxilia os empreendedores a gerenciarem seu próprio negócio em relação </w:t>
      </w:r>
      <w:r w:rsidR="006D46BB" w:rsidRPr="001E3689">
        <w:rPr>
          <w:rFonts w:asciiTheme="majorHAnsi" w:hAnsiTheme="majorHAnsi" w:cstheme="majorHAnsi"/>
        </w:rPr>
        <w:t>a fluxos</w:t>
      </w:r>
      <w:r w:rsidRPr="001E3689">
        <w:rPr>
          <w:rFonts w:asciiTheme="majorHAnsi" w:hAnsiTheme="majorHAnsi" w:cstheme="majorHAnsi"/>
        </w:rPr>
        <w:t xml:space="preserve"> de entrada e saída, contabilidade e </w:t>
      </w:r>
      <w:r w:rsidR="006D46BB">
        <w:rPr>
          <w:rFonts w:asciiTheme="majorHAnsi" w:hAnsiTheme="majorHAnsi" w:cstheme="majorHAnsi"/>
        </w:rPr>
        <w:t xml:space="preserve">o </w:t>
      </w:r>
      <w:r w:rsidR="006D46BB" w:rsidRPr="001E3689">
        <w:rPr>
          <w:rFonts w:asciiTheme="majorHAnsi" w:hAnsiTheme="majorHAnsi" w:cstheme="majorHAnsi"/>
        </w:rPr>
        <w:t>resultado</w:t>
      </w:r>
      <w:r w:rsidR="006D46BB">
        <w:rPr>
          <w:rFonts w:asciiTheme="majorHAnsi" w:hAnsiTheme="majorHAnsi" w:cstheme="majorHAnsi"/>
        </w:rPr>
        <w:t xml:space="preserve"> final</w:t>
      </w:r>
      <w:r w:rsidR="00A47EDE">
        <w:rPr>
          <w:rFonts w:asciiTheme="majorHAnsi" w:hAnsiTheme="majorHAnsi" w:cstheme="majorHAnsi"/>
        </w:rPr>
        <w:t>.</w:t>
      </w:r>
    </w:p>
    <w:p w14:paraId="3D05F22F" w14:textId="699ACA2D" w:rsidR="003C5C98" w:rsidRPr="00FB564F" w:rsidRDefault="001E3689" w:rsidP="001E3689">
      <w:pPr>
        <w:pStyle w:val="Ttulo2"/>
        <w:spacing w:line="360" w:lineRule="auto"/>
        <w:jc w:val="both"/>
        <w:rPr>
          <w:rFonts w:cstheme="majorHAnsi"/>
          <w:color w:val="auto"/>
        </w:rPr>
      </w:pPr>
      <w:bookmarkStart w:id="4" w:name="_Toc176861346"/>
      <w:r>
        <w:rPr>
          <w:rFonts w:cstheme="majorHAnsi"/>
          <w:color w:val="auto"/>
        </w:rPr>
        <w:t xml:space="preserve"> 3.1 </w:t>
      </w:r>
      <w:r w:rsidR="00817D7A" w:rsidRPr="00FB564F">
        <w:rPr>
          <w:rFonts w:cstheme="majorHAnsi"/>
          <w:color w:val="auto"/>
        </w:rPr>
        <w:t>Objetivos Específicos</w:t>
      </w:r>
      <w:bookmarkEnd w:id="4"/>
    </w:p>
    <w:p w14:paraId="49C8EC92" w14:textId="71AD6557" w:rsidR="0056280F" w:rsidRPr="00FB564F" w:rsidRDefault="0056280F" w:rsidP="00A47EDE">
      <w:pPr>
        <w:ind w:firstLine="720"/>
        <w:jc w:val="both"/>
        <w:rPr>
          <w:rFonts w:asciiTheme="majorHAnsi" w:hAnsiTheme="majorHAnsi" w:cstheme="majorHAnsi"/>
        </w:rPr>
      </w:pPr>
      <w:r w:rsidRPr="00FB564F">
        <w:rPr>
          <w:rFonts w:asciiTheme="majorHAnsi" w:hAnsiTheme="majorHAnsi" w:cstheme="majorHAnsi"/>
        </w:rPr>
        <w:t xml:space="preserve">1. </w:t>
      </w:r>
      <w:r w:rsidR="001E3689" w:rsidRPr="001E3689">
        <w:rPr>
          <w:rFonts w:asciiTheme="majorHAnsi" w:hAnsiTheme="majorHAnsi" w:cstheme="majorHAnsi"/>
        </w:rPr>
        <w:t>Gerenciamento Financeiro</w:t>
      </w:r>
      <w:r w:rsidR="001E3689">
        <w:rPr>
          <w:rFonts w:asciiTheme="majorHAnsi" w:hAnsiTheme="majorHAnsi" w:cstheme="majorHAnsi"/>
        </w:rPr>
        <w:t xml:space="preserve">: </w:t>
      </w:r>
      <w:r w:rsidR="001E3689" w:rsidRPr="001E3689">
        <w:rPr>
          <w:rFonts w:asciiTheme="majorHAnsi" w:hAnsiTheme="majorHAnsi" w:cstheme="majorHAnsi"/>
        </w:rPr>
        <w:t xml:space="preserve">Permitir que o empreendedor registre entradas e saídas de dinheiro. Isso pode incluir vendas, despesas operacionais, pagamentos de </w:t>
      </w:r>
      <w:r w:rsidR="006D46BB" w:rsidRPr="001E3689">
        <w:rPr>
          <w:rFonts w:asciiTheme="majorHAnsi" w:hAnsiTheme="majorHAnsi" w:cstheme="majorHAnsi"/>
        </w:rPr>
        <w:t>fornecedores etc.</w:t>
      </w:r>
    </w:p>
    <w:p w14:paraId="54BF86D8" w14:textId="728E55EF" w:rsidR="001E3689" w:rsidRPr="001E3689" w:rsidRDefault="0056280F" w:rsidP="00A47EDE">
      <w:pPr>
        <w:ind w:firstLine="720"/>
        <w:jc w:val="both"/>
        <w:rPr>
          <w:rFonts w:asciiTheme="majorHAnsi" w:hAnsiTheme="majorHAnsi" w:cstheme="majorHAnsi"/>
        </w:rPr>
      </w:pPr>
      <w:r w:rsidRPr="00FB564F">
        <w:rPr>
          <w:rFonts w:asciiTheme="majorHAnsi" w:hAnsiTheme="majorHAnsi" w:cstheme="majorHAnsi"/>
        </w:rPr>
        <w:t xml:space="preserve">2. </w:t>
      </w:r>
      <w:bookmarkStart w:id="5" w:name="_Toc176861347"/>
      <w:r w:rsidR="001E3689" w:rsidRPr="001E3689">
        <w:rPr>
          <w:rFonts w:asciiTheme="majorHAnsi" w:hAnsiTheme="majorHAnsi" w:cstheme="majorHAnsi"/>
        </w:rPr>
        <w:t>Controle estoque</w:t>
      </w:r>
      <w:r w:rsidR="001E3689">
        <w:rPr>
          <w:rFonts w:asciiTheme="majorHAnsi" w:hAnsiTheme="majorHAnsi" w:cstheme="majorHAnsi"/>
        </w:rPr>
        <w:t xml:space="preserve">: </w:t>
      </w:r>
      <w:r w:rsidR="001E3689" w:rsidRPr="001E3689">
        <w:rPr>
          <w:rFonts w:asciiTheme="majorHAnsi" w:hAnsiTheme="majorHAnsi" w:cstheme="majorHAnsi"/>
        </w:rPr>
        <w:t>Permitir que o empreendedor registre e atualize informações sobre produtos, incluindo nome, descrição, quantidade em estoque, e preço. Também auxilia o mesmo a ter controle da quantidade de estoque de forma que envia notificações alertando</w:t>
      </w:r>
      <w:r w:rsidR="00A47EDE">
        <w:rPr>
          <w:rFonts w:asciiTheme="majorHAnsi" w:hAnsiTheme="majorHAnsi" w:cstheme="majorHAnsi"/>
        </w:rPr>
        <w:t>.</w:t>
      </w:r>
    </w:p>
    <w:p w14:paraId="7F2312E1" w14:textId="52A4E99B" w:rsidR="00E37F92" w:rsidRPr="00C67BE0" w:rsidRDefault="00E148F2" w:rsidP="001E3689">
      <w:pPr>
        <w:rPr>
          <w:rFonts w:cstheme="majorHAnsi"/>
          <w:b/>
          <w:bCs/>
          <w:sz w:val="28"/>
          <w:szCs w:val="28"/>
        </w:rPr>
      </w:pPr>
      <w:r w:rsidRPr="00C67BE0">
        <w:rPr>
          <w:rFonts w:cstheme="majorHAnsi"/>
          <w:b/>
          <w:bCs/>
          <w:sz w:val="28"/>
          <w:szCs w:val="28"/>
        </w:rPr>
        <w:t>4</w:t>
      </w:r>
      <w:r w:rsidR="0013371A" w:rsidRPr="00C67BE0">
        <w:rPr>
          <w:rFonts w:cstheme="majorHAnsi"/>
          <w:b/>
          <w:bCs/>
          <w:sz w:val="28"/>
          <w:szCs w:val="28"/>
        </w:rPr>
        <w:t xml:space="preserve">. </w:t>
      </w:r>
      <w:r w:rsidRPr="00C67BE0">
        <w:rPr>
          <w:rFonts w:cstheme="majorHAnsi"/>
          <w:b/>
          <w:bCs/>
          <w:sz w:val="28"/>
          <w:szCs w:val="28"/>
        </w:rPr>
        <w:t>Justificativa</w:t>
      </w:r>
      <w:bookmarkStart w:id="6" w:name="_Toc176861348"/>
      <w:bookmarkEnd w:id="5"/>
    </w:p>
    <w:p w14:paraId="2ADE42ED" w14:textId="77777777" w:rsidR="002946B5" w:rsidRDefault="00F711B2" w:rsidP="002946B5">
      <w:pPr>
        <w:spacing w:line="360" w:lineRule="auto"/>
        <w:ind w:firstLine="720"/>
        <w:jc w:val="both"/>
        <w:rPr>
          <w:rFonts w:asciiTheme="majorHAnsi" w:hAnsiTheme="majorHAnsi" w:cstheme="majorHAnsi"/>
        </w:rPr>
      </w:pPr>
      <w:r w:rsidRPr="00E37F92">
        <w:rPr>
          <w:rFonts w:asciiTheme="majorHAnsi" w:hAnsiTheme="majorHAnsi" w:cstheme="majorHAnsi"/>
        </w:rPr>
        <w:t xml:space="preserve">Este projeto foi escolhido porque as pequenas e médias empresas (PMEs) precisam de melhorias na gestão de recursos e nas operações internas. Muitas PMEs enfrentam problemas significativos relacionados ao controle de estoque, gestão de fornecedores e monitoramento de fluxo de caixa no mundo atual de negócios, onde a eficiência operacional é um fator importante para competir com outras empresas. Importância do projeto, a falta de um sistema de controle de estoque e a gestão ineficaz do fluxo de caixa e fornecedores são alguns dos problemas específicos que a empresa em questão está enfrentando. </w:t>
      </w:r>
    </w:p>
    <w:p w14:paraId="1CAC7F7B" w14:textId="2BBA3519" w:rsidR="00803ACE" w:rsidRPr="002946B5" w:rsidRDefault="00F711B2" w:rsidP="002946B5">
      <w:pPr>
        <w:spacing w:line="360" w:lineRule="auto"/>
        <w:ind w:firstLine="720"/>
        <w:jc w:val="both"/>
        <w:rPr>
          <w:rFonts w:asciiTheme="majorHAnsi" w:hAnsiTheme="majorHAnsi" w:cstheme="majorHAnsi"/>
        </w:rPr>
      </w:pPr>
      <w:r w:rsidRPr="00E37F92">
        <w:rPr>
          <w:rFonts w:asciiTheme="majorHAnsi" w:hAnsiTheme="majorHAnsi" w:cstheme="majorHAnsi"/>
        </w:rPr>
        <w:t>Essas questões afetam diretamente a eficiência operacional e a saúde financeira da empresa, e a falta de um sistema integrado contribui para esses problemas. Benefícios esperados são a Melhoria no Controle de Estoque, Gerenciamento Financeiro Eficiente, Otimização do Gerenciamento de Fornecedores e Aumento da Competitividade.</w:t>
      </w:r>
    </w:p>
    <w:p w14:paraId="74D2BFDA" w14:textId="5895192D" w:rsidR="003C5C98" w:rsidRPr="00803ACE" w:rsidRDefault="00E148F2" w:rsidP="007B00C8">
      <w:pPr>
        <w:pStyle w:val="Ttulo1"/>
        <w:numPr>
          <w:ilvl w:val="0"/>
          <w:numId w:val="30"/>
        </w:numPr>
        <w:rPr>
          <w:rFonts w:cstheme="majorHAnsi"/>
        </w:rPr>
      </w:pPr>
      <w:r w:rsidRPr="00FB564F">
        <w:rPr>
          <w:rFonts w:cstheme="majorHAnsi"/>
        </w:rPr>
        <w:lastRenderedPageBreak/>
        <w:t>Cronograma</w:t>
      </w:r>
      <w:bookmarkEnd w:id="6"/>
      <w:r w:rsidRPr="00803ACE">
        <w:rPr>
          <w:rFonts w:cstheme="majorHAnsi"/>
        </w:rPr>
        <w:t xml:space="preserve"> </w:t>
      </w:r>
    </w:p>
    <w:p w14:paraId="57653A24" w14:textId="5596CF13" w:rsidR="00423C1A" w:rsidRPr="00FB564F" w:rsidRDefault="00C17B32" w:rsidP="0056280F">
      <w:pPr>
        <w:spacing w:line="360" w:lineRule="auto"/>
        <w:jc w:val="center"/>
        <w:rPr>
          <w:rFonts w:asciiTheme="majorHAnsi" w:hAnsiTheme="majorHAnsi" w:cstheme="majorHAnsi"/>
        </w:rPr>
      </w:pPr>
      <w:r>
        <w:rPr>
          <w:noProof/>
        </w:rPr>
        <w:drawing>
          <wp:inline distT="0" distB="0" distL="0" distR="0" wp14:anchorId="1592EC6A" wp14:editId="61DA906C">
            <wp:extent cx="6332220" cy="3522345"/>
            <wp:effectExtent l="0" t="0" r="0" b="1905"/>
            <wp:docPr id="1087786832"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86832" name="Imagem 1" descr="Linha do tempo&#10;&#10;Descrição gerada automaticamente"/>
                    <pic:cNvPicPr/>
                  </pic:nvPicPr>
                  <pic:blipFill>
                    <a:blip r:embed="rId8"/>
                    <a:stretch>
                      <a:fillRect/>
                    </a:stretch>
                  </pic:blipFill>
                  <pic:spPr>
                    <a:xfrm>
                      <a:off x="0" y="0"/>
                      <a:ext cx="6332220" cy="3522345"/>
                    </a:xfrm>
                    <a:prstGeom prst="rect">
                      <a:avLst/>
                    </a:prstGeom>
                  </pic:spPr>
                </pic:pic>
              </a:graphicData>
            </a:graphic>
          </wp:inline>
        </w:drawing>
      </w:r>
    </w:p>
    <w:p w14:paraId="526A25A7" w14:textId="4C724057" w:rsidR="0056280F" w:rsidRPr="00FB564F" w:rsidRDefault="0056280F" w:rsidP="0056280F">
      <w:pPr>
        <w:spacing w:line="360" w:lineRule="auto"/>
        <w:jc w:val="center"/>
        <w:rPr>
          <w:rFonts w:asciiTheme="majorHAnsi" w:hAnsiTheme="majorHAnsi" w:cstheme="majorHAnsi"/>
        </w:rPr>
      </w:pPr>
      <w:r w:rsidRPr="00FB564F">
        <w:rPr>
          <w:rFonts w:asciiTheme="majorHAnsi" w:hAnsiTheme="majorHAnsi" w:cstheme="majorHAnsi"/>
          <w:b/>
          <w:bCs/>
        </w:rPr>
        <w:t>Figura 1:</w:t>
      </w:r>
      <w:r w:rsidRPr="00FB564F">
        <w:rPr>
          <w:rFonts w:asciiTheme="majorHAnsi" w:hAnsiTheme="majorHAnsi" w:cstheme="majorHAnsi"/>
        </w:rPr>
        <w:t xml:space="preserve"> Cronograma das atividades do projeto</w:t>
      </w:r>
    </w:p>
    <w:p w14:paraId="63235508" w14:textId="445C6418" w:rsidR="003C5C98" w:rsidRPr="00FB564F" w:rsidRDefault="00E148F2" w:rsidP="00E148F2">
      <w:pPr>
        <w:pStyle w:val="Ttulo1"/>
        <w:rPr>
          <w:rFonts w:cstheme="majorHAnsi"/>
        </w:rPr>
      </w:pPr>
      <w:bookmarkStart w:id="7" w:name="_Toc176861349"/>
      <w:r w:rsidRPr="00FB564F">
        <w:rPr>
          <w:rFonts w:cstheme="majorHAnsi"/>
        </w:rPr>
        <w:t>6</w:t>
      </w:r>
      <w:r w:rsidR="0013371A" w:rsidRPr="00FB564F">
        <w:rPr>
          <w:rFonts w:cstheme="majorHAnsi"/>
        </w:rPr>
        <w:t xml:space="preserve">. </w:t>
      </w:r>
      <w:r w:rsidRPr="00FB564F">
        <w:rPr>
          <w:rFonts w:cstheme="majorHAnsi"/>
        </w:rPr>
        <w:t>Metodologia</w:t>
      </w:r>
      <w:bookmarkEnd w:id="7"/>
    </w:p>
    <w:p w14:paraId="29FFF81D" w14:textId="061C3AD3" w:rsidR="002946B5" w:rsidRPr="002946B5" w:rsidRDefault="002946B5" w:rsidP="002946B5">
      <w:pPr>
        <w:spacing w:line="360" w:lineRule="auto"/>
        <w:ind w:firstLine="720"/>
        <w:jc w:val="both"/>
        <w:rPr>
          <w:rFonts w:asciiTheme="majorHAnsi" w:hAnsiTheme="majorHAnsi" w:cstheme="majorHAnsi"/>
        </w:rPr>
      </w:pPr>
      <w:r w:rsidRPr="002946B5">
        <w:rPr>
          <w:rFonts w:asciiTheme="majorHAnsi" w:hAnsiTheme="majorHAnsi" w:cstheme="majorHAnsi"/>
        </w:rPr>
        <w:t>A metodologia adotada para o desenvolvimento deste projeto envolveu a utilização de diversas ferramentas e técnicas que facilitaram a organização e a execução das tarefas. Para o acompanhamento do progresso, utilizamos o Trello, que permitiu uma visualização clara das atividades a serem realizadas, promovendo a colaboração e o gerenciamento eficaz do tempo.</w:t>
      </w:r>
    </w:p>
    <w:p w14:paraId="7565C9C2" w14:textId="64AA03C2" w:rsidR="002946B5" w:rsidRPr="002946B5" w:rsidRDefault="002946B5" w:rsidP="007B00C8">
      <w:pPr>
        <w:spacing w:line="360" w:lineRule="auto"/>
        <w:ind w:firstLine="720"/>
        <w:jc w:val="both"/>
        <w:rPr>
          <w:rFonts w:asciiTheme="majorHAnsi" w:hAnsiTheme="majorHAnsi" w:cstheme="majorHAnsi"/>
        </w:rPr>
      </w:pPr>
      <w:r w:rsidRPr="002946B5">
        <w:rPr>
          <w:rFonts w:asciiTheme="majorHAnsi" w:hAnsiTheme="majorHAnsi" w:cstheme="majorHAnsi"/>
        </w:rPr>
        <w:t>Para a programação, optamos pelo Visual Studio, uma ferramenta robusta que oferece suporte a diversas linguagens e recursos de depuração, contribuindo para a eficiência no desenvolvimento do código. A coleta de dados foi realizada de forma sistemática, assegurando que todas as informações necessárias fossem adquiridas de maneira organizada.</w:t>
      </w:r>
    </w:p>
    <w:p w14:paraId="7EB39F40" w14:textId="7C0AEAB3" w:rsidR="002946B5" w:rsidRPr="002946B5" w:rsidRDefault="002946B5" w:rsidP="002946B5">
      <w:pPr>
        <w:spacing w:line="360" w:lineRule="auto"/>
        <w:ind w:firstLine="720"/>
        <w:jc w:val="both"/>
        <w:rPr>
          <w:rFonts w:asciiTheme="majorHAnsi" w:hAnsiTheme="majorHAnsi" w:cstheme="majorHAnsi"/>
        </w:rPr>
      </w:pPr>
      <w:r w:rsidRPr="002946B5">
        <w:rPr>
          <w:rFonts w:asciiTheme="majorHAnsi" w:hAnsiTheme="majorHAnsi" w:cstheme="majorHAnsi"/>
        </w:rPr>
        <w:t xml:space="preserve">A validação do projeto foi realizada por meio de testes contínuos, assegurando que as funcionalidades implementadas atendessem aos requisitos estabelecidos. Para a documentação, utilizamos o Microsoft Word, </w:t>
      </w:r>
      <w:r w:rsidRPr="002946B5">
        <w:rPr>
          <w:rFonts w:asciiTheme="majorHAnsi" w:hAnsiTheme="majorHAnsi" w:cstheme="majorHAnsi"/>
        </w:rPr>
        <w:lastRenderedPageBreak/>
        <w:t>que possibilitou a elaboração de relatórios detalhados e estruturados sobre o andamento do projeto, incluindo as metodologias utilizadas e os resultados obtidos.</w:t>
      </w:r>
    </w:p>
    <w:p w14:paraId="6A52D444" w14:textId="06A6239A" w:rsidR="002946B5" w:rsidRPr="00FB564F" w:rsidRDefault="002946B5" w:rsidP="002946B5">
      <w:pPr>
        <w:spacing w:line="360" w:lineRule="auto"/>
        <w:ind w:firstLine="720"/>
        <w:jc w:val="both"/>
        <w:rPr>
          <w:rFonts w:asciiTheme="majorHAnsi" w:hAnsiTheme="majorHAnsi" w:cstheme="majorHAnsi"/>
        </w:rPr>
      </w:pPr>
      <w:r w:rsidRPr="002946B5">
        <w:rPr>
          <w:rFonts w:asciiTheme="majorHAnsi" w:hAnsiTheme="majorHAnsi" w:cstheme="majorHAnsi"/>
        </w:rPr>
        <w:t>Por fim, o Microsoft PowerPoint foi empregado para a apresentação do projeto, permitindo uma comunicação clara e visual das ideias e resultados alcançados, facilitando a compreensão por parte do público-alvo. Essa abordagem integrada garantiu um desenvolvimento organizado e eficiente, contribuindo para o sucesso do projeto.</w:t>
      </w:r>
    </w:p>
    <w:p w14:paraId="7FB802A4" w14:textId="695F0E8D" w:rsidR="0056280F" w:rsidRPr="00FB564F" w:rsidRDefault="00E148F2" w:rsidP="007B00C8">
      <w:pPr>
        <w:pStyle w:val="Ttulo1"/>
        <w:rPr>
          <w:rFonts w:cstheme="majorHAnsi"/>
        </w:rPr>
      </w:pPr>
      <w:bookmarkStart w:id="8" w:name="_Toc176861350"/>
      <w:r w:rsidRPr="00FB564F">
        <w:rPr>
          <w:rFonts w:cstheme="majorHAnsi"/>
        </w:rPr>
        <w:t>7</w:t>
      </w:r>
      <w:r w:rsidR="0013371A" w:rsidRPr="00FB564F">
        <w:rPr>
          <w:rFonts w:cstheme="majorHAnsi"/>
        </w:rPr>
        <w:t>. Descrição das Funções no Projeto</w:t>
      </w:r>
      <w:bookmarkEnd w:id="8"/>
    </w:p>
    <w:tbl>
      <w:tblPr>
        <w:tblStyle w:val="SimplesTabela3"/>
        <w:tblW w:w="9617" w:type="dxa"/>
        <w:tblLook w:val="04A0" w:firstRow="1" w:lastRow="0" w:firstColumn="1" w:lastColumn="0" w:noHBand="0" w:noVBand="1"/>
      </w:tblPr>
      <w:tblGrid>
        <w:gridCol w:w="2660"/>
        <w:gridCol w:w="1276"/>
        <w:gridCol w:w="5681"/>
      </w:tblGrid>
      <w:tr w:rsidR="002F7949" w:rsidRPr="00FB564F" w14:paraId="1F763691" w14:textId="77777777" w:rsidTr="00763BF7">
        <w:trPr>
          <w:cnfStyle w:val="100000000000" w:firstRow="1" w:lastRow="0" w:firstColumn="0" w:lastColumn="0" w:oddVBand="0" w:evenVBand="0" w:oddHBand="0" w:evenHBand="0" w:firstRowFirstColumn="0" w:firstRowLastColumn="0" w:lastRowFirstColumn="0" w:lastRowLastColumn="0"/>
          <w:trHeight w:val="265"/>
        </w:trPr>
        <w:tc>
          <w:tcPr>
            <w:cnfStyle w:val="001000000100" w:firstRow="0" w:lastRow="0" w:firstColumn="1" w:lastColumn="0" w:oddVBand="0" w:evenVBand="0" w:oddHBand="0" w:evenHBand="0" w:firstRowFirstColumn="1" w:firstRowLastColumn="0" w:lastRowFirstColumn="0" w:lastRowLastColumn="0"/>
            <w:tcW w:w="2660" w:type="dxa"/>
          </w:tcPr>
          <w:p w14:paraId="2673ADDB" w14:textId="77777777" w:rsidR="002F7949" w:rsidRPr="00FB564F" w:rsidRDefault="002F7949" w:rsidP="0056280F">
            <w:pPr>
              <w:spacing w:line="360" w:lineRule="auto"/>
              <w:jc w:val="both"/>
              <w:rPr>
                <w:rFonts w:asciiTheme="majorHAnsi" w:hAnsiTheme="majorHAnsi" w:cstheme="majorHAnsi"/>
              </w:rPr>
            </w:pPr>
            <w:r w:rsidRPr="00FB564F">
              <w:rPr>
                <w:rFonts w:asciiTheme="majorHAnsi" w:hAnsiTheme="majorHAnsi" w:cstheme="majorHAnsi"/>
              </w:rPr>
              <w:t>Nome do Integrante</w:t>
            </w:r>
          </w:p>
        </w:tc>
        <w:tc>
          <w:tcPr>
            <w:tcW w:w="1276" w:type="dxa"/>
          </w:tcPr>
          <w:p w14:paraId="3EE17856" w14:textId="77777777" w:rsidR="002F7949" w:rsidRPr="00FB564F" w:rsidRDefault="002F7949" w:rsidP="0056280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B564F">
              <w:rPr>
                <w:rFonts w:asciiTheme="majorHAnsi" w:hAnsiTheme="majorHAnsi" w:cstheme="majorHAnsi"/>
              </w:rPr>
              <w:t>RA</w:t>
            </w:r>
          </w:p>
        </w:tc>
        <w:tc>
          <w:tcPr>
            <w:tcW w:w="5681" w:type="dxa"/>
          </w:tcPr>
          <w:p w14:paraId="6AD2438C" w14:textId="77777777" w:rsidR="002F7949" w:rsidRPr="00FB564F" w:rsidRDefault="002F7949" w:rsidP="0056280F">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FB564F">
              <w:rPr>
                <w:rFonts w:asciiTheme="majorHAnsi" w:hAnsiTheme="majorHAnsi" w:cstheme="majorHAnsi"/>
              </w:rPr>
              <w:t>Funções Acumuladas</w:t>
            </w:r>
          </w:p>
        </w:tc>
      </w:tr>
      <w:tr w:rsidR="002F7949" w:rsidRPr="00E860AE" w14:paraId="345CFD57" w14:textId="77777777" w:rsidTr="00763B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tcPr>
          <w:p w14:paraId="151810F3" w14:textId="37877A54" w:rsidR="002F7949" w:rsidRPr="00FB564F" w:rsidRDefault="007F682F" w:rsidP="0056280F">
            <w:pPr>
              <w:spacing w:line="360" w:lineRule="auto"/>
              <w:jc w:val="both"/>
              <w:rPr>
                <w:rFonts w:asciiTheme="majorHAnsi" w:hAnsiTheme="majorHAnsi" w:cstheme="majorHAnsi"/>
              </w:rPr>
            </w:pPr>
            <w:r>
              <w:rPr>
                <w:rFonts w:asciiTheme="majorHAnsi" w:hAnsiTheme="majorHAnsi" w:cstheme="majorHAnsi"/>
              </w:rPr>
              <w:t>abrão trevizan</w:t>
            </w:r>
          </w:p>
        </w:tc>
        <w:tc>
          <w:tcPr>
            <w:tcW w:w="1276" w:type="dxa"/>
          </w:tcPr>
          <w:p w14:paraId="574EFD90" w14:textId="6B7E5FAF" w:rsidR="002F7949" w:rsidRPr="00FB564F" w:rsidRDefault="002F7949" w:rsidP="0056280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64F">
              <w:rPr>
                <w:rFonts w:asciiTheme="majorHAnsi" w:hAnsiTheme="majorHAnsi" w:cstheme="majorHAnsi"/>
              </w:rPr>
              <w:t>RA</w:t>
            </w:r>
            <w:r w:rsidR="007F682F">
              <w:rPr>
                <w:rFonts w:asciiTheme="majorHAnsi" w:hAnsiTheme="majorHAnsi" w:cstheme="majorHAnsi"/>
              </w:rPr>
              <w:t xml:space="preserve"> </w:t>
            </w:r>
            <w:r w:rsidR="007F682F" w:rsidRPr="007F682F">
              <w:rPr>
                <w:rFonts w:asciiTheme="majorHAnsi" w:hAnsiTheme="majorHAnsi" w:cstheme="majorHAnsi"/>
              </w:rPr>
              <w:t>248063</w:t>
            </w:r>
          </w:p>
        </w:tc>
        <w:tc>
          <w:tcPr>
            <w:tcW w:w="5681" w:type="dxa"/>
          </w:tcPr>
          <w:p w14:paraId="0C625B80" w14:textId="778798DD" w:rsidR="007F682F" w:rsidRPr="00FB564F" w:rsidRDefault="007F682F" w:rsidP="0056280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B564F">
              <w:rPr>
                <w:rFonts w:asciiTheme="majorHAnsi" w:hAnsiTheme="majorHAnsi" w:cstheme="majorHAnsi"/>
                <w:sz w:val="18"/>
                <w:szCs w:val="18"/>
              </w:rPr>
              <w:t xml:space="preserve">Product Owner, </w:t>
            </w:r>
            <w:r w:rsidR="002F7949" w:rsidRPr="00FB564F">
              <w:rPr>
                <w:rFonts w:asciiTheme="majorHAnsi" w:hAnsiTheme="majorHAnsi" w:cstheme="majorHAnsi"/>
                <w:sz w:val="18"/>
                <w:szCs w:val="18"/>
              </w:rPr>
              <w:t xml:space="preserve">Gestor do Projeto, </w:t>
            </w:r>
            <w:r w:rsidRPr="00FB564F">
              <w:rPr>
                <w:rFonts w:asciiTheme="majorHAnsi" w:hAnsiTheme="majorHAnsi" w:cstheme="majorHAnsi"/>
                <w:sz w:val="18"/>
                <w:szCs w:val="18"/>
              </w:rPr>
              <w:t>Scrum Master</w:t>
            </w:r>
            <w:r>
              <w:rPr>
                <w:rFonts w:asciiTheme="majorHAnsi" w:hAnsiTheme="majorHAnsi" w:cstheme="majorHAnsi"/>
                <w:sz w:val="18"/>
                <w:szCs w:val="18"/>
              </w:rPr>
              <w:t>.</w:t>
            </w:r>
          </w:p>
        </w:tc>
      </w:tr>
      <w:tr w:rsidR="002F7949" w:rsidRPr="00E860AE" w14:paraId="171A306E" w14:textId="77777777" w:rsidTr="00763BF7">
        <w:trPr>
          <w:trHeight w:val="530"/>
        </w:trPr>
        <w:tc>
          <w:tcPr>
            <w:cnfStyle w:val="001000000000" w:firstRow="0" w:lastRow="0" w:firstColumn="1" w:lastColumn="0" w:oddVBand="0" w:evenVBand="0" w:oddHBand="0" w:evenHBand="0" w:firstRowFirstColumn="0" w:firstRowLastColumn="0" w:lastRowFirstColumn="0" w:lastRowLastColumn="0"/>
            <w:tcW w:w="2660" w:type="dxa"/>
          </w:tcPr>
          <w:p w14:paraId="6E6FC327" w14:textId="75A974F5" w:rsidR="002F7949" w:rsidRPr="00FB564F" w:rsidRDefault="007F682F" w:rsidP="0056280F">
            <w:pPr>
              <w:spacing w:line="360" w:lineRule="auto"/>
              <w:jc w:val="both"/>
              <w:rPr>
                <w:rFonts w:asciiTheme="majorHAnsi" w:hAnsiTheme="majorHAnsi" w:cstheme="majorHAnsi"/>
              </w:rPr>
            </w:pPr>
            <w:r>
              <w:rPr>
                <w:rFonts w:asciiTheme="majorHAnsi" w:hAnsiTheme="majorHAnsi" w:cstheme="majorHAnsi"/>
              </w:rPr>
              <w:t>gabriel alesiunas</w:t>
            </w:r>
          </w:p>
        </w:tc>
        <w:tc>
          <w:tcPr>
            <w:tcW w:w="1276" w:type="dxa"/>
          </w:tcPr>
          <w:p w14:paraId="509E931F" w14:textId="6A29B9A1" w:rsidR="002F7949" w:rsidRPr="00FB564F" w:rsidRDefault="002F7949" w:rsidP="0056280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FB564F">
              <w:rPr>
                <w:rFonts w:asciiTheme="majorHAnsi" w:hAnsiTheme="majorHAnsi" w:cstheme="majorHAnsi"/>
              </w:rPr>
              <w:t>RA</w:t>
            </w:r>
            <w:r w:rsidR="007F682F">
              <w:rPr>
                <w:rFonts w:asciiTheme="majorHAnsi" w:hAnsiTheme="majorHAnsi" w:cstheme="majorHAnsi"/>
              </w:rPr>
              <w:t xml:space="preserve"> 247579</w:t>
            </w:r>
          </w:p>
        </w:tc>
        <w:tc>
          <w:tcPr>
            <w:tcW w:w="5681" w:type="dxa"/>
          </w:tcPr>
          <w:p w14:paraId="6E7EF216" w14:textId="4F27163A" w:rsidR="002F7949" w:rsidRPr="00FB564F" w:rsidRDefault="007F682F" w:rsidP="0056280F">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FB564F">
              <w:rPr>
                <w:rFonts w:asciiTheme="majorHAnsi" w:hAnsiTheme="majorHAnsi" w:cstheme="majorHAnsi"/>
                <w:sz w:val="18"/>
                <w:szCs w:val="18"/>
              </w:rPr>
              <w:t>Desenvolvedor Back-end</w:t>
            </w:r>
          </w:p>
        </w:tc>
      </w:tr>
      <w:tr w:rsidR="00C17B32" w:rsidRPr="00E860AE" w14:paraId="20008483" w14:textId="77777777" w:rsidTr="00763BF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tcPr>
          <w:p w14:paraId="62C097F1" w14:textId="6D34A185" w:rsidR="00C17B32" w:rsidRPr="00FB564F" w:rsidRDefault="00C17B32" w:rsidP="00C17B32">
            <w:pPr>
              <w:spacing w:line="360" w:lineRule="auto"/>
              <w:jc w:val="both"/>
              <w:rPr>
                <w:rFonts w:asciiTheme="majorHAnsi" w:hAnsiTheme="majorHAnsi" w:cstheme="majorHAnsi"/>
              </w:rPr>
            </w:pPr>
            <w:r>
              <w:rPr>
                <w:rFonts w:asciiTheme="majorHAnsi" w:hAnsiTheme="majorHAnsi" w:cstheme="majorHAnsi"/>
              </w:rPr>
              <w:t>ryan rezani</w:t>
            </w:r>
          </w:p>
        </w:tc>
        <w:tc>
          <w:tcPr>
            <w:tcW w:w="1276" w:type="dxa"/>
          </w:tcPr>
          <w:p w14:paraId="1191EA4C" w14:textId="0F621935" w:rsidR="00C17B32" w:rsidRPr="00FB564F" w:rsidRDefault="00C17B32" w:rsidP="00C17B32">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FB564F">
              <w:rPr>
                <w:rFonts w:asciiTheme="majorHAnsi" w:hAnsiTheme="majorHAnsi" w:cstheme="majorHAnsi"/>
              </w:rPr>
              <w:t>RA</w:t>
            </w:r>
            <w:r>
              <w:rPr>
                <w:rFonts w:asciiTheme="majorHAnsi" w:hAnsiTheme="majorHAnsi" w:cstheme="majorHAnsi"/>
              </w:rPr>
              <w:t xml:space="preserve"> </w:t>
            </w:r>
            <w:r w:rsidRPr="007F682F">
              <w:rPr>
                <w:rFonts w:asciiTheme="majorHAnsi" w:hAnsiTheme="majorHAnsi" w:cstheme="majorHAnsi"/>
              </w:rPr>
              <w:t>247548</w:t>
            </w:r>
          </w:p>
        </w:tc>
        <w:tc>
          <w:tcPr>
            <w:tcW w:w="5681" w:type="dxa"/>
          </w:tcPr>
          <w:p w14:paraId="25D60EBF" w14:textId="2C5AEB80" w:rsidR="00C17B32" w:rsidRPr="00FB564F" w:rsidRDefault="00C17B32" w:rsidP="00C17B32">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FB564F">
              <w:rPr>
                <w:rFonts w:asciiTheme="majorHAnsi" w:hAnsiTheme="majorHAnsi" w:cstheme="majorHAnsi"/>
                <w:sz w:val="18"/>
                <w:szCs w:val="18"/>
              </w:rPr>
              <w:t>Analista de Usabilidade</w:t>
            </w:r>
            <w:r>
              <w:rPr>
                <w:rFonts w:asciiTheme="majorHAnsi" w:hAnsiTheme="majorHAnsi" w:cstheme="majorHAnsi"/>
                <w:sz w:val="18"/>
                <w:szCs w:val="18"/>
              </w:rPr>
              <w:t xml:space="preserve">, </w:t>
            </w:r>
            <w:r w:rsidRPr="00FB564F">
              <w:rPr>
                <w:rFonts w:asciiTheme="majorHAnsi" w:hAnsiTheme="majorHAnsi" w:cstheme="majorHAnsi"/>
                <w:sz w:val="18"/>
                <w:szCs w:val="18"/>
              </w:rPr>
              <w:t>Analista de Requisitos</w:t>
            </w:r>
          </w:p>
        </w:tc>
      </w:tr>
    </w:tbl>
    <w:p w14:paraId="678DA701" w14:textId="7EBE38B2" w:rsidR="007F682F" w:rsidRDefault="0056280F" w:rsidP="007B00C8">
      <w:pPr>
        <w:spacing w:line="360" w:lineRule="auto"/>
        <w:jc w:val="center"/>
        <w:rPr>
          <w:rFonts w:asciiTheme="majorHAnsi" w:hAnsiTheme="majorHAnsi" w:cstheme="majorHAnsi"/>
        </w:rPr>
      </w:pPr>
      <w:r w:rsidRPr="00FB564F">
        <w:rPr>
          <w:rFonts w:asciiTheme="majorHAnsi" w:hAnsiTheme="majorHAnsi" w:cstheme="majorHAnsi"/>
          <w:b/>
          <w:bCs/>
        </w:rPr>
        <w:t>Tabela 1:</w:t>
      </w:r>
      <w:r w:rsidRPr="00FB564F">
        <w:rPr>
          <w:rFonts w:asciiTheme="majorHAnsi" w:hAnsiTheme="majorHAnsi" w:cstheme="majorHAnsi"/>
        </w:rPr>
        <w:t xml:space="preserve"> Funções dos integrantes do grupo.</w:t>
      </w:r>
    </w:p>
    <w:p w14:paraId="161992AD" w14:textId="77777777" w:rsidR="007B00C8" w:rsidRPr="007B00C8" w:rsidRDefault="007B00C8" w:rsidP="007B00C8">
      <w:pPr>
        <w:spacing w:line="360" w:lineRule="auto"/>
        <w:jc w:val="center"/>
        <w:rPr>
          <w:rFonts w:asciiTheme="majorHAnsi" w:hAnsiTheme="majorHAnsi" w:cstheme="majorHAnsi"/>
        </w:rPr>
      </w:pPr>
    </w:p>
    <w:p w14:paraId="67B72AA4" w14:textId="5784CB83" w:rsidR="0013371A" w:rsidRPr="0013371A" w:rsidRDefault="0013371A" w:rsidP="0056280F">
      <w:pPr>
        <w:spacing w:line="360" w:lineRule="auto"/>
        <w:jc w:val="both"/>
        <w:rPr>
          <w:rFonts w:asciiTheme="majorHAnsi" w:hAnsiTheme="majorHAnsi" w:cstheme="majorHAnsi"/>
          <w:b/>
          <w:bCs/>
        </w:rPr>
      </w:pPr>
      <w:r w:rsidRPr="0013371A">
        <w:rPr>
          <w:rFonts w:asciiTheme="majorHAnsi" w:hAnsiTheme="majorHAnsi" w:cstheme="majorHAnsi"/>
          <w:b/>
          <w:bCs/>
        </w:rPr>
        <w:t>Função 1: [</w:t>
      </w:r>
      <w:r w:rsidR="00803ACE">
        <w:rPr>
          <w:rFonts w:asciiTheme="majorHAnsi" w:hAnsiTheme="majorHAnsi" w:cstheme="majorHAnsi"/>
          <w:b/>
          <w:bCs/>
        </w:rPr>
        <w:t>Product Owner</w:t>
      </w:r>
      <w:r w:rsidRPr="00FB564F">
        <w:rPr>
          <w:rFonts w:asciiTheme="majorHAnsi" w:hAnsiTheme="majorHAnsi" w:cstheme="majorHAnsi"/>
          <w:b/>
          <w:bCs/>
        </w:rPr>
        <w:t>]</w:t>
      </w:r>
    </w:p>
    <w:p w14:paraId="78EBC25F" w14:textId="2F7F9E5E" w:rsidR="0013371A" w:rsidRDefault="0013371A" w:rsidP="0056280F">
      <w:pPr>
        <w:numPr>
          <w:ilvl w:val="0"/>
          <w:numId w:val="10"/>
        </w:numPr>
        <w:spacing w:line="360" w:lineRule="auto"/>
        <w:jc w:val="both"/>
        <w:rPr>
          <w:rFonts w:asciiTheme="majorHAnsi" w:hAnsiTheme="majorHAnsi" w:cstheme="majorHAnsi"/>
        </w:rPr>
      </w:pPr>
      <w:r w:rsidRPr="0013371A">
        <w:rPr>
          <w:rFonts w:asciiTheme="majorHAnsi" w:hAnsiTheme="majorHAnsi" w:cstheme="majorHAnsi"/>
          <w:b/>
          <w:bCs/>
        </w:rPr>
        <w:t>Descrição da Função:</w:t>
      </w:r>
      <w:r w:rsidRPr="0013371A">
        <w:rPr>
          <w:rFonts w:asciiTheme="majorHAnsi" w:hAnsiTheme="majorHAnsi" w:cstheme="majorHAnsi"/>
        </w:rPr>
        <w:t xml:space="preserve"> (</w:t>
      </w:r>
      <w:r w:rsidR="00803ACE" w:rsidRPr="00FB08E2">
        <w:rPr>
          <w:rFonts w:asciiTheme="majorHAnsi" w:hAnsiTheme="majorHAnsi" w:cstheme="majorHAnsi"/>
        </w:rPr>
        <w:t>O Product Owner é responsável por maximizar o valor do produto, atuando como intermediário entre as partes interessadas e a equipe de desenvolvimento. Suas funções incluem definir e priorizar o backlog do produto, garantir que as necessidades dos usuários sejam atendidas, e tomar decisões sobre o que será desenvolvido em cada etapa.)</w:t>
      </w:r>
    </w:p>
    <w:p w14:paraId="5C933F14" w14:textId="42F55666" w:rsidR="00731B26" w:rsidRPr="00A30D6A" w:rsidRDefault="00CF1964" w:rsidP="00731B26">
      <w:pPr>
        <w:numPr>
          <w:ilvl w:val="0"/>
          <w:numId w:val="10"/>
        </w:numPr>
        <w:spacing w:line="360" w:lineRule="auto"/>
        <w:jc w:val="both"/>
        <w:rPr>
          <w:rFonts w:asciiTheme="majorHAnsi" w:hAnsiTheme="majorHAnsi" w:cstheme="majorHAnsi"/>
          <w:b/>
          <w:bCs/>
        </w:rPr>
      </w:pPr>
      <w:r w:rsidRPr="0013371A">
        <w:rPr>
          <w:rFonts w:asciiTheme="majorHAnsi" w:hAnsiTheme="majorHAnsi" w:cstheme="majorHAnsi"/>
          <w:b/>
          <w:bCs/>
        </w:rPr>
        <w:t>Atividades Realizadas</w:t>
      </w:r>
      <w:r>
        <w:rPr>
          <w:rFonts w:asciiTheme="majorHAnsi" w:hAnsiTheme="majorHAnsi" w:cstheme="majorHAnsi"/>
        </w:rPr>
        <w:t xml:space="preserve">: </w:t>
      </w:r>
      <w:r w:rsidR="00731B26">
        <w:rPr>
          <w:rFonts w:asciiTheme="majorHAnsi" w:hAnsiTheme="majorHAnsi" w:cstheme="majorHAnsi"/>
        </w:rPr>
        <w:t>(</w:t>
      </w:r>
      <w:r w:rsidR="00A30D6A" w:rsidRPr="00A30D6A">
        <w:rPr>
          <w:rFonts w:asciiTheme="majorHAnsi" w:hAnsiTheme="majorHAnsi" w:cstheme="majorHAnsi"/>
        </w:rPr>
        <w:t>Com essa função, acabei intermediando entre a persona e o grupo do projetor. Com isso, conseguimos elaborar uma estratégia para melhor atender às dores da empresa, que no caso é o supermercado Santo</w:t>
      </w:r>
      <w:r w:rsidRPr="00CF1964">
        <w:rPr>
          <w:rFonts w:asciiTheme="majorHAnsi" w:hAnsiTheme="majorHAnsi" w:cstheme="majorHAnsi"/>
        </w:rPr>
        <w:t>.</w:t>
      </w:r>
      <w:r w:rsidR="00731B26">
        <w:rPr>
          <w:rFonts w:asciiTheme="majorHAnsi" w:hAnsiTheme="majorHAnsi" w:cstheme="majorHAnsi"/>
        </w:rPr>
        <w:t>)</w:t>
      </w:r>
    </w:p>
    <w:p w14:paraId="2F7263DD" w14:textId="3AEBC00A" w:rsidR="0013371A" w:rsidRPr="0013371A" w:rsidRDefault="0013371A" w:rsidP="007A173A">
      <w:pPr>
        <w:spacing w:line="360" w:lineRule="auto"/>
        <w:jc w:val="both"/>
        <w:rPr>
          <w:rFonts w:asciiTheme="majorHAnsi" w:hAnsiTheme="majorHAnsi" w:cstheme="majorHAnsi"/>
          <w:b/>
          <w:bCs/>
        </w:rPr>
      </w:pPr>
      <w:r w:rsidRPr="0013371A">
        <w:rPr>
          <w:rFonts w:asciiTheme="majorHAnsi" w:hAnsiTheme="majorHAnsi" w:cstheme="majorHAnsi"/>
          <w:b/>
          <w:bCs/>
        </w:rPr>
        <w:t>Função 2: [</w:t>
      </w:r>
      <w:r w:rsidR="00FB08E2">
        <w:rPr>
          <w:rFonts w:asciiTheme="majorHAnsi" w:hAnsiTheme="majorHAnsi" w:cstheme="majorHAnsi"/>
          <w:b/>
          <w:bCs/>
        </w:rPr>
        <w:t>Gestor de Projeto</w:t>
      </w:r>
      <w:r w:rsidRPr="00FB564F">
        <w:rPr>
          <w:rFonts w:asciiTheme="majorHAnsi" w:hAnsiTheme="majorHAnsi" w:cstheme="majorHAnsi"/>
          <w:b/>
          <w:bCs/>
        </w:rPr>
        <w:t>]</w:t>
      </w:r>
    </w:p>
    <w:p w14:paraId="526DD44D" w14:textId="60AF17A0" w:rsidR="0013371A" w:rsidRPr="00FB08E2" w:rsidRDefault="0013371A" w:rsidP="00FB08E2">
      <w:pPr>
        <w:numPr>
          <w:ilvl w:val="0"/>
          <w:numId w:val="11"/>
        </w:numPr>
        <w:spacing w:line="360" w:lineRule="auto"/>
        <w:jc w:val="both"/>
        <w:rPr>
          <w:rFonts w:asciiTheme="majorHAnsi" w:hAnsiTheme="majorHAnsi" w:cstheme="majorHAnsi"/>
        </w:rPr>
      </w:pPr>
      <w:r w:rsidRPr="0013371A">
        <w:rPr>
          <w:rFonts w:asciiTheme="majorHAnsi" w:hAnsiTheme="majorHAnsi" w:cstheme="majorHAnsi"/>
          <w:b/>
          <w:bCs/>
        </w:rPr>
        <w:t>Descrição da Função:</w:t>
      </w:r>
      <w:r w:rsidRPr="0013371A">
        <w:rPr>
          <w:rFonts w:asciiTheme="majorHAnsi" w:hAnsiTheme="majorHAnsi" w:cstheme="majorHAnsi"/>
        </w:rPr>
        <w:t xml:space="preserve"> (</w:t>
      </w:r>
      <w:r w:rsidR="00FB08E2" w:rsidRPr="00FB08E2">
        <w:rPr>
          <w:rFonts w:asciiTheme="majorHAnsi" w:hAnsiTheme="majorHAnsi" w:cstheme="majorHAnsi"/>
        </w:rPr>
        <w:t>O gestor de projeto é responsável por planejar, executar e supervisionar todas as fases de um projeto, garantindo que os objetivos sejam alcançados dentro do prazo, orçamento e qualidade estabelecidos. Ele coordena equipes, gerencia recursos e riscos, e assegura a comunicação eficaz entre todos os envolvidos para o sucesso do projeto.</w:t>
      </w:r>
      <w:r w:rsidR="00FB08E2">
        <w:rPr>
          <w:rFonts w:asciiTheme="majorHAnsi" w:hAnsiTheme="majorHAnsi" w:cstheme="majorHAnsi"/>
        </w:rPr>
        <w:t>)</w:t>
      </w:r>
    </w:p>
    <w:p w14:paraId="5A765E98" w14:textId="6C0B4BCF" w:rsidR="0013371A" w:rsidRPr="00731B26" w:rsidRDefault="0013371A" w:rsidP="00731B26">
      <w:pPr>
        <w:numPr>
          <w:ilvl w:val="0"/>
          <w:numId w:val="10"/>
        </w:numPr>
        <w:spacing w:line="360" w:lineRule="auto"/>
        <w:jc w:val="both"/>
        <w:rPr>
          <w:rFonts w:asciiTheme="majorHAnsi" w:hAnsiTheme="majorHAnsi" w:cstheme="majorHAnsi"/>
          <w:b/>
          <w:bCs/>
        </w:rPr>
      </w:pPr>
      <w:r w:rsidRPr="0013371A">
        <w:rPr>
          <w:rFonts w:asciiTheme="majorHAnsi" w:hAnsiTheme="majorHAnsi" w:cstheme="majorHAnsi"/>
          <w:b/>
          <w:bCs/>
        </w:rPr>
        <w:lastRenderedPageBreak/>
        <w:t>Atividades Realizadas:</w:t>
      </w:r>
      <w:r w:rsidRPr="0013371A">
        <w:rPr>
          <w:rFonts w:asciiTheme="majorHAnsi" w:hAnsiTheme="majorHAnsi" w:cstheme="majorHAnsi"/>
        </w:rPr>
        <w:t xml:space="preserve"> </w:t>
      </w:r>
      <w:r w:rsidR="00731B26">
        <w:rPr>
          <w:rFonts w:asciiTheme="majorHAnsi" w:hAnsiTheme="majorHAnsi" w:cstheme="majorHAnsi"/>
        </w:rPr>
        <w:t>(</w:t>
      </w:r>
      <w:r w:rsidR="00731B26" w:rsidRPr="00CF1964">
        <w:rPr>
          <w:rFonts w:asciiTheme="majorHAnsi" w:hAnsiTheme="majorHAnsi" w:cstheme="majorHAnsi"/>
        </w:rPr>
        <w:t>Iniciei o projeto buscando uma maior harmonia em nosso grupo. Decidimos dividir nossa equipe em funções específicas, com cada membro responsável por uma área. No entanto, caso algum dos líderes das áreas tenha problemas, eu, como Product Owner, estarei disponível para ajudá-los a contornar esses desafios.</w:t>
      </w:r>
      <w:r w:rsidR="00731B26">
        <w:rPr>
          <w:rFonts w:asciiTheme="majorHAnsi" w:hAnsiTheme="majorHAnsi" w:cstheme="majorHAnsi"/>
        </w:rPr>
        <w:t>)</w:t>
      </w:r>
    </w:p>
    <w:p w14:paraId="4FCBBEA2" w14:textId="178A64C3" w:rsidR="0013371A" w:rsidRPr="0013371A" w:rsidRDefault="0013371A" w:rsidP="0056280F">
      <w:pPr>
        <w:spacing w:line="360" w:lineRule="auto"/>
        <w:jc w:val="both"/>
        <w:rPr>
          <w:rFonts w:asciiTheme="majorHAnsi" w:hAnsiTheme="majorHAnsi" w:cstheme="majorHAnsi"/>
          <w:b/>
          <w:bCs/>
        </w:rPr>
      </w:pPr>
      <w:r w:rsidRPr="0013371A">
        <w:rPr>
          <w:rFonts w:asciiTheme="majorHAnsi" w:hAnsiTheme="majorHAnsi" w:cstheme="majorHAnsi"/>
          <w:b/>
          <w:bCs/>
        </w:rPr>
        <w:t>Função 3: [</w:t>
      </w:r>
      <w:r w:rsidR="00FB08E2">
        <w:rPr>
          <w:rFonts w:asciiTheme="majorHAnsi" w:hAnsiTheme="majorHAnsi" w:cstheme="majorHAnsi"/>
          <w:b/>
          <w:bCs/>
        </w:rPr>
        <w:t>Scrum Master</w:t>
      </w:r>
      <w:r w:rsidRPr="00FB564F">
        <w:rPr>
          <w:rFonts w:asciiTheme="majorHAnsi" w:hAnsiTheme="majorHAnsi" w:cstheme="majorHAnsi"/>
          <w:b/>
          <w:bCs/>
        </w:rPr>
        <w:t>]</w:t>
      </w:r>
    </w:p>
    <w:p w14:paraId="565D39B9" w14:textId="0EEB4EFB" w:rsidR="0013371A" w:rsidRPr="00A24405" w:rsidRDefault="0013371A" w:rsidP="00A24405">
      <w:pPr>
        <w:numPr>
          <w:ilvl w:val="0"/>
          <w:numId w:val="12"/>
        </w:numPr>
        <w:spacing w:line="360" w:lineRule="auto"/>
        <w:jc w:val="both"/>
        <w:rPr>
          <w:rFonts w:asciiTheme="majorHAnsi" w:hAnsiTheme="majorHAnsi" w:cstheme="majorHAnsi"/>
        </w:rPr>
      </w:pPr>
      <w:r w:rsidRPr="0013371A">
        <w:rPr>
          <w:rFonts w:asciiTheme="majorHAnsi" w:hAnsiTheme="majorHAnsi" w:cstheme="majorHAnsi"/>
          <w:b/>
          <w:bCs/>
        </w:rPr>
        <w:t>Descrição da Função:</w:t>
      </w:r>
      <w:r w:rsidRPr="0013371A">
        <w:rPr>
          <w:rFonts w:asciiTheme="majorHAnsi" w:hAnsiTheme="majorHAnsi" w:cstheme="majorHAnsi"/>
        </w:rPr>
        <w:t xml:space="preserve"> (</w:t>
      </w:r>
      <w:r w:rsidR="00A24405" w:rsidRPr="00A24405">
        <w:rPr>
          <w:rFonts w:asciiTheme="majorHAnsi" w:hAnsiTheme="majorHAnsi" w:cstheme="majorHAnsi"/>
        </w:rPr>
        <w:t>O Scrum Master é responsável por garantir que a equipe siga os princípios e práticas do Scrum, ajudando a remover impedimentos e facilitando a colaboração entre os membros. Ele atua como um líder servo, promovendo a melhoria contínua e a auto-organização da equipe para aumentar a produtividade e a eficiência no desenvolvimento ágil.</w:t>
      </w:r>
      <w:r w:rsidR="00A24405">
        <w:rPr>
          <w:rFonts w:asciiTheme="majorHAnsi" w:hAnsiTheme="majorHAnsi" w:cstheme="majorHAnsi"/>
        </w:rPr>
        <w:t>)</w:t>
      </w:r>
    </w:p>
    <w:p w14:paraId="0BCBD2F4" w14:textId="77777777" w:rsidR="00731B26" w:rsidRPr="00731B26" w:rsidRDefault="0013371A" w:rsidP="00731B26">
      <w:pPr>
        <w:numPr>
          <w:ilvl w:val="0"/>
          <w:numId w:val="10"/>
        </w:numPr>
        <w:spacing w:line="360" w:lineRule="auto"/>
        <w:jc w:val="both"/>
        <w:rPr>
          <w:rFonts w:asciiTheme="majorHAnsi" w:hAnsiTheme="majorHAnsi" w:cstheme="majorHAnsi"/>
          <w:b/>
          <w:bCs/>
        </w:rPr>
      </w:pPr>
      <w:r w:rsidRPr="00731B26">
        <w:rPr>
          <w:rFonts w:asciiTheme="majorHAnsi" w:hAnsiTheme="majorHAnsi" w:cstheme="majorHAnsi"/>
          <w:b/>
          <w:bCs/>
        </w:rPr>
        <w:t>Atividades Realizadas:</w:t>
      </w:r>
      <w:r w:rsidRPr="00731B26">
        <w:rPr>
          <w:rFonts w:asciiTheme="majorHAnsi" w:hAnsiTheme="majorHAnsi" w:cstheme="majorHAnsi"/>
        </w:rPr>
        <w:t xml:space="preserve"> </w:t>
      </w:r>
      <w:r w:rsidR="00731B26">
        <w:rPr>
          <w:rFonts w:asciiTheme="majorHAnsi" w:hAnsiTheme="majorHAnsi" w:cstheme="majorHAnsi"/>
        </w:rPr>
        <w:t>(</w:t>
      </w:r>
      <w:r w:rsidR="00731B26" w:rsidRPr="00CF1964">
        <w:rPr>
          <w:rFonts w:asciiTheme="majorHAnsi" w:hAnsiTheme="majorHAnsi" w:cstheme="majorHAnsi"/>
        </w:rPr>
        <w:t>Iniciei o projeto buscando uma maior harmonia em nosso grupo. Decidimos dividir nossa equipe em funções específicas, com cada membro responsável por uma área. No entanto, caso algum dos líderes das áreas tenha problemas, eu, como Product Owner, estarei disponível para ajudá-los a contornar esses desafios.</w:t>
      </w:r>
      <w:r w:rsidR="00731B26">
        <w:rPr>
          <w:rFonts w:asciiTheme="majorHAnsi" w:hAnsiTheme="majorHAnsi" w:cstheme="majorHAnsi"/>
        </w:rPr>
        <w:t>)</w:t>
      </w:r>
    </w:p>
    <w:p w14:paraId="7ED2D75B" w14:textId="25688B1F" w:rsidR="0013371A" w:rsidRPr="00731B26" w:rsidRDefault="0013371A" w:rsidP="00731B26">
      <w:pPr>
        <w:spacing w:line="360" w:lineRule="auto"/>
        <w:jc w:val="both"/>
        <w:rPr>
          <w:rFonts w:asciiTheme="majorHAnsi" w:hAnsiTheme="majorHAnsi" w:cstheme="majorHAnsi"/>
          <w:b/>
          <w:bCs/>
        </w:rPr>
      </w:pPr>
      <w:r w:rsidRPr="00731B26">
        <w:rPr>
          <w:rFonts w:asciiTheme="majorHAnsi" w:hAnsiTheme="majorHAnsi" w:cstheme="majorHAnsi"/>
          <w:b/>
          <w:bCs/>
        </w:rPr>
        <w:t>Função 4: [</w:t>
      </w:r>
      <w:r w:rsidR="00A24405" w:rsidRPr="00731B26">
        <w:rPr>
          <w:rFonts w:asciiTheme="majorHAnsi" w:hAnsiTheme="majorHAnsi" w:cstheme="majorHAnsi"/>
          <w:b/>
          <w:bCs/>
        </w:rPr>
        <w:t>Desenvolvedor Back-End)</w:t>
      </w:r>
    </w:p>
    <w:p w14:paraId="799CBDA9" w14:textId="08BCB547" w:rsidR="0013371A" w:rsidRPr="00A24405" w:rsidRDefault="0013371A" w:rsidP="00A24405">
      <w:pPr>
        <w:numPr>
          <w:ilvl w:val="0"/>
          <w:numId w:val="12"/>
        </w:numPr>
        <w:spacing w:line="360" w:lineRule="auto"/>
        <w:jc w:val="both"/>
        <w:rPr>
          <w:rFonts w:asciiTheme="majorHAnsi" w:hAnsiTheme="majorHAnsi" w:cstheme="majorHAnsi"/>
        </w:rPr>
      </w:pPr>
      <w:r w:rsidRPr="0013371A">
        <w:rPr>
          <w:rFonts w:asciiTheme="majorHAnsi" w:hAnsiTheme="majorHAnsi" w:cstheme="majorHAnsi"/>
          <w:b/>
          <w:bCs/>
        </w:rPr>
        <w:t>Descrição da Função:</w:t>
      </w:r>
      <w:r w:rsidRPr="0013371A">
        <w:rPr>
          <w:rFonts w:asciiTheme="majorHAnsi" w:hAnsiTheme="majorHAnsi" w:cstheme="majorHAnsi"/>
        </w:rPr>
        <w:t xml:space="preserve"> (</w:t>
      </w:r>
      <w:r w:rsidR="00A24405" w:rsidRPr="00A24405">
        <w:rPr>
          <w:rFonts w:asciiTheme="majorHAnsi" w:hAnsiTheme="majorHAnsi" w:cstheme="majorHAnsi"/>
        </w:rPr>
        <w:t>O desenvolvedor Back-end cria e mantém a estrutura do servidor, banco de dados e lógica da aplicação, garantindo a comunicação eficiente entre o front-end e o servidor. Ele foca na funcionalidade, segurança e desempenho do sistema.)</w:t>
      </w:r>
    </w:p>
    <w:p w14:paraId="0D24E320" w14:textId="04CAB344" w:rsidR="0013371A" w:rsidRDefault="0013371A" w:rsidP="0056280F">
      <w:pPr>
        <w:numPr>
          <w:ilvl w:val="0"/>
          <w:numId w:val="12"/>
        </w:numPr>
        <w:spacing w:line="360" w:lineRule="auto"/>
        <w:jc w:val="both"/>
        <w:rPr>
          <w:rFonts w:asciiTheme="majorHAnsi" w:hAnsiTheme="majorHAnsi" w:cstheme="majorHAnsi"/>
        </w:rPr>
      </w:pPr>
      <w:r w:rsidRPr="0013371A">
        <w:rPr>
          <w:rFonts w:asciiTheme="majorHAnsi" w:hAnsiTheme="majorHAnsi" w:cstheme="majorHAnsi"/>
          <w:b/>
          <w:bCs/>
        </w:rPr>
        <w:t>Atividades Realizadas:</w:t>
      </w:r>
      <w:r w:rsidRPr="0013371A">
        <w:rPr>
          <w:rFonts w:asciiTheme="majorHAnsi" w:hAnsiTheme="majorHAnsi" w:cstheme="majorHAnsi"/>
        </w:rPr>
        <w:t xml:space="preserve"> (</w:t>
      </w:r>
      <w:r w:rsidR="00A24405" w:rsidRPr="00A24405">
        <w:rPr>
          <w:rFonts w:asciiTheme="majorHAnsi" w:hAnsiTheme="majorHAnsi" w:cstheme="majorHAnsi"/>
        </w:rPr>
        <w:t>Iniciei o desenvolvimento de um sistema em Java, implementando a estrutura básica das classes. Criei a classe "</w:t>
      </w:r>
      <w:r w:rsidR="00A24405">
        <w:rPr>
          <w:rFonts w:asciiTheme="majorHAnsi" w:hAnsiTheme="majorHAnsi" w:cstheme="majorHAnsi"/>
        </w:rPr>
        <w:t>Estoque</w:t>
      </w:r>
      <w:r w:rsidR="00A24405" w:rsidRPr="00A24405">
        <w:rPr>
          <w:rFonts w:asciiTheme="majorHAnsi" w:hAnsiTheme="majorHAnsi" w:cstheme="majorHAnsi"/>
        </w:rPr>
        <w:t>" com validações e estou trabalhando na lógica para gerenciar o fluxo de entrada e saída de materiais, com foco na organização dos fornecedores e controle de estoque. Além disso, estou desenvolvendo funcionalidades para garantir que as operações sejam realizadas de maneira eficiente e segura.</w:t>
      </w:r>
      <w:r w:rsidRPr="0013371A">
        <w:rPr>
          <w:rFonts w:asciiTheme="majorHAnsi" w:hAnsiTheme="majorHAnsi" w:cstheme="majorHAnsi"/>
        </w:rPr>
        <w:t>)</w:t>
      </w:r>
    </w:p>
    <w:p w14:paraId="6413D205" w14:textId="031112CD" w:rsidR="0013371A" w:rsidRPr="0013371A" w:rsidRDefault="0013371A" w:rsidP="0056280F">
      <w:pPr>
        <w:spacing w:line="360" w:lineRule="auto"/>
        <w:jc w:val="both"/>
        <w:rPr>
          <w:rFonts w:asciiTheme="majorHAnsi" w:hAnsiTheme="majorHAnsi" w:cstheme="majorHAnsi"/>
          <w:b/>
          <w:bCs/>
        </w:rPr>
      </w:pPr>
      <w:r w:rsidRPr="0013371A">
        <w:rPr>
          <w:rFonts w:asciiTheme="majorHAnsi" w:hAnsiTheme="majorHAnsi" w:cstheme="majorHAnsi"/>
          <w:b/>
          <w:bCs/>
        </w:rPr>
        <w:t xml:space="preserve">Função </w:t>
      </w:r>
      <w:r w:rsidRPr="00FB564F">
        <w:rPr>
          <w:rFonts w:asciiTheme="majorHAnsi" w:hAnsiTheme="majorHAnsi" w:cstheme="majorHAnsi"/>
          <w:b/>
          <w:bCs/>
        </w:rPr>
        <w:t>6</w:t>
      </w:r>
      <w:r w:rsidRPr="0013371A">
        <w:rPr>
          <w:rFonts w:asciiTheme="majorHAnsi" w:hAnsiTheme="majorHAnsi" w:cstheme="majorHAnsi"/>
          <w:b/>
          <w:bCs/>
        </w:rPr>
        <w:t>: [</w:t>
      </w:r>
      <w:r w:rsidR="009476A6">
        <w:rPr>
          <w:rFonts w:asciiTheme="majorHAnsi" w:hAnsiTheme="majorHAnsi" w:cstheme="majorHAnsi"/>
          <w:b/>
          <w:bCs/>
        </w:rPr>
        <w:t>Analista de Usabilidade)</w:t>
      </w:r>
      <w:r w:rsidRPr="00FB564F">
        <w:rPr>
          <w:rFonts w:asciiTheme="majorHAnsi" w:hAnsiTheme="majorHAnsi" w:cstheme="majorHAnsi"/>
          <w:b/>
          <w:bCs/>
        </w:rPr>
        <w:t xml:space="preserve"> </w:t>
      </w:r>
    </w:p>
    <w:p w14:paraId="676D08D1" w14:textId="29DF7B8B" w:rsidR="0013371A" w:rsidRPr="009476A6" w:rsidRDefault="0013371A" w:rsidP="009476A6">
      <w:pPr>
        <w:numPr>
          <w:ilvl w:val="0"/>
          <w:numId w:val="12"/>
        </w:numPr>
        <w:spacing w:line="360" w:lineRule="auto"/>
        <w:jc w:val="both"/>
        <w:rPr>
          <w:rFonts w:asciiTheme="majorHAnsi" w:hAnsiTheme="majorHAnsi" w:cstheme="majorHAnsi"/>
        </w:rPr>
      </w:pPr>
      <w:r w:rsidRPr="0013371A">
        <w:rPr>
          <w:rFonts w:asciiTheme="majorHAnsi" w:hAnsiTheme="majorHAnsi" w:cstheme="majorHAnsi"/>
          <w:b/>
          <w:bCs/>
        </w:rPr>
        <w:t>Descrição da Função:</w:t>
      </w:r>
      <w:r w:rsidRPr="0013371A">
        <w:rPr>
          <w:rFonts w:asciiTheme="majorHAnsi" w:hAnsiTheme="majorHAnsi" w:cstheme="majorHAnsi"/>
        </w:rPr>
        <w:t xml:space="preserve"> (</w:t>
      </w:r>
      <w:r w:rsidR="009476A6" w:rsidRPr="009476A6">
        <w:rPr>
          <w:rFonts w:asciiTheme="majorHAnsi" w:hAnsiTheme="majorHAnsi" w:cstheme="majorHAnsi"/>
        </w:rPr>
        <w:t xml:space="preserve">O Analista de Usabilidade é responsável por avaliar e otimizar a experiência do usuário em produtos e serviços digitais. Ele realiza testes de usabilidade, coleta feedback dos usuários e analisa dados para identificar problemas e oportunidades de melhoria. Trabalha em estreita colaboração </w:t>
      </w:r>
      <w:r w:rsidR="009476A6" w:rsidRPr="009476A6">
        <w:rPr>
          <w:rFonts w:asciiTheme="majorHAnsi" w:hAnsiTheme="majorHAnsi" w:cstheme="majorHAnsi"/>
        </w:rPr>
        <w:lastRenderedPageBreak/>
        <w:t>com equipes de design e desenvolvimento para implementar soluções que tornem as interfaces mais intuitivas e acessíveis, visando aumentar a satisfação e a eficiência do usuário.</w:t>
      </w:r>
      <w:r w:rsidR="009476A6">
        <w:rPr>
          <w:rFonts w:asciiTheme="majorHAnsi" w:hAnsiTheme="majorHAnsi" w:cstheme="majorHAnsi"/>
        </w:rPr>
        <w:t>)</w:t>
      </w:r>
    </w:p>
    <w:p w14:paraId="5CF8358E" w14:textId="5D21CE81" w:rsidR="0013371A" w:rsidRPr="002F2792" w:rsidRDefault="0013371A" w:rsidP="002F2792">
      <w:pPr>
        <w:numPr>
          <w:ilvl w:val="0"/>
          <w:numId w:val="12"/>
        </w:numPr>
        <w:spacing w:line="360" w:lineRule="auto"/>
        <w:jc w:val="both"/>
        <w:rPr>
          <w:rFonts w:asciiTheme="majorHAnsi" w:hAnsiTheme="majorHAnsi" w:cstheme="majorHAnsi"/>
        </w:rPr>
      </w:pPr>
      <w:r w:rsidRPr="0013371A">
        <w:rPr>
          <w:rFonts w:asciiTheme="majorHAnsi" w:hAnsiTheme="majorHAnsi" w:cstheme="majorHAnsi"/>
          <w:b/>
          <w:bCs/>
        </w:rPr>
        <w:t>Atividades Realizadas:</w:t>
      </w:r>
      <w:r w:rsidRPr="0013371A">
        <w:rPr>
          <w:rFonts w:asciiTheme="majorHAnsi" w:hAnsiTheme="majorHAnsi" w:cstheme="majorHAnsi"/>
        </w:rPr>
        <w:t xml:space="preserve"> (</w:t>
      </w:r>
      <w:r w:rsidR="002F2792" w:rsidRPr="002F2792">
        <w:rPr>
          <w:rFonts w:asciiTheme="majorHAnsi" w:hAnsiTheme="majorHAnsi" w:cstheme="majorHAnsi"/>
        </w:rPr>
        <w:t>No projeto, atuei como Analista de Usabilidade, focando em otimizar a experiência do usuário. Desenvolvi um plano de testes de usabilidade, conduzi sessões com usuários e analisei os resultados para identificar melhorias. Colaborei com as equipes de design e desenvolvimento, criando personas para entender melhor os usuários. Elaborei relatórios detalhados com recomendações e monitorei as métricas após a implementação das melhorias. Como resultado, conseguimos aumentar a satisfação dos usuários</w:t>
      </w:r>
      <w:r w:rsidR="002F2792">
        <w:rPr>
          <w:rFonts w:asciiTheme="majorHAnsi" w:hAnsiTheme="majorHAnsi" w:cstheme="majorHAnsi"/>
        </w:rPr>
        <w:t xml:space="preserve"> </w:t>
      </w:r>
      <w:r w:rsidR="002F2792" w:rsidRPr="002F2792">
        <w:rPr>
          <w:rFonts w:asciiTheme="majorHAnsi" w:hAnsiTheme="majorHAnsi" w:cstheme="majorHAnsi"/>
        </w:rPr>
        <w:t>tornando a interface mais acessível e eficiente.)</w:t>
      </w:r>
    </w:p>
    <w:p w14:paraId="15CB7A31" w14:textId="7092BF9E" w:rsidR="009476A6" w:rsidRDefault="009476A6" w:rsidP="009476A6">
      <w:pPr>
        <w:spacing w:line="360" w:lineRule="auto"/>
        <w:jc w:val="both"/>
        <w:rPr>
          <w:rFonts w:asciiTheme="majorHAnsi" w:hAnsiTheme="majorHAnsi" w:cstheme="majorHAnsi"/>
          <w:b/>
          <w:bCs/>
        </w:rPr>
      </w:pPr>
      <w:r>
        <w:rPr>
          <w:rFonts w:asciiTheme="majorHAnsi" w:hAnsiTheme="majorHAnsi" w:cstheme="majorHAnsi"/>
          <w:b/>
          <w:bCs/>
        </w:rPr>
        <w:t>Função 7:</w:t>
      </w:r>
      <w:r w:rsidRPr="009476A6">
        <w:rPr>
          <w:rFonts w:asciiTheme="majorHAnsi" w:hAnsiTheme="majorHAnsi" w:cstheme="majorHAnsi"/>
          <w:b/>
          <w:bCs/>
        </w:rPr>
        <w:t xml:space="preserve"> </w:t>
      </w:r>
      <w:r>
        <w:rPr>
          <w:rFonts w:asciiTheme="majorHAnsi" w:hAnsiTheme="majorHAnsi" w:cstheme="majorHAnsi"/>
          <w:b/>
          <w:bCs/>
        </w:rPr>
        <w:t>(</w:t>
      </w:r>
      <w:r w:rsidRPr="009476A6">
        <w:rPr>
          <w:rFonts w:asciiTheme="majorHAnsi" w:hAnsiTheme="majorHAnsi" w:cstheme="majorHAnsi"/>
          <w:b/>
          <w:bCs/>
        </w:rPr>
        <w:t>Analista de Requisitos</w:t>
      </w:r>
      <w:r>
        <w:rPr>
          <w:rFonts w:asciiTheme="majorHAnsi" w:hAnsiTheme="majorHAnsi" w:cstheme="majorHAnsi"/>
          <w:b/>
          <w:bCs/>
        </w:rPr>
        <w:t>)</w:t>
      </w:r>
    </w:p>
    <w:p w14:paraId="5FC6917D" w14:textId="49025613" w:rsidR="00A30D6A" w:rsidRPr="002F2792" w:rsidRDefault="009476A6" w:rsidP="00A30D6A">
      <w:pPr>
        <w:pStyle w:val="PargrafodaLista"/>
        <w:numPr>
          <w:ilvl w:val="0"/>
          <w:numId w:val="32"/>
        </w:numPr>
        <w:spacing w:line="360" w:lineRule="auto"/>
        <w:jc w:val="both"/>
        <w:rPr>
          <w:rFonts w:asciiTheme="majorHAnsi" w:hAnsiTheme="majorHAnsi" w:cstheme="majorHAnsi"/>
          <w:b/>
          <w:bCs/>
        </w:rPr>
      </w:pPr>
      <w:r w:rsidRPr="00A30D6A">
        <w:rPr>
          <w:rFonts w:asciiTheme="majorHAnsi" w:hAnsiTheme="majorHAnsi" w:cstheme="majorHAnsi"/>
          <w:b/>
          <w:bCs/>
        </w:rPr>
        <w:t>Descrição da Função:</w:t>
      </w:r>
      <w:r w:rsidRPr="00A30D6A">
        <w:rPr>
          <w:rFonts w:asciiTheme="majorHAnsi" w:hAnsiTheme="majorHAnsi" w:cstheme="majorHAnsi"/>
        </w:rPr>
        <w:t xml:space="preserve"> (O Analista de Requisitos é responsável por identificar, documentar e gerenciar os requisitos de um projeto, atuando como a ponte entre as partes interessadas e a equipe de desenvolvimento. Ele realiza entrevistas, workshops e análises de negócios para entender as necessidades dos usuários e traduzi-las em especificações claras e detalhadas. Além disso, o analista acompanha o progresso do projeto para garantir que os requisitos sejam atendidos, contribuindo para a entrega de soluções que atendam às expectativas do cliente.)</w:t>
      </w:r>
    </w:p>
    <w:p w14:paraId="74147BC1" w14:textId="3A274F9D" w:rsidR="007B00C8" w:rsidRPr="00A30D6A" w:rsidRDefault="00A30D6A" w:rsidP="00A30D6A">
      <w:pPr>
        <w:pStyle w:val="PargrafodaLista"/>
        <w:numPr>
          <w:ilvl w:val="0"/>
          <w:numId w:val="32"/>
        </w:numPr>
        <w:spacing w:line="360" w:lineRule="auto"/>
        <w:jc w:val="both"/>
        <w:rPr>
          <w:rFonts w:asciiTheme="majorHAnsi" w:hAnsiTheme="majorHAnsi" w:cstheme="majorHAnsi"/>
          <w:b/>
          <w:bCs/>
        </w:rPr>
      </w:pPr>
      <w:r w:rsidRPr="00A30D6A">
        <w:rPr>
          <w:rFonts w:asciiTheme="majorHAnsi" w:hAnsiTheme="majorHAnsi" w:cstheme="majorHAnsi"/>
          <w:b/>
          <w:bCs/>
        </w:rPr>
        <w:t>Atividades Realizadas:</w:t>
      </w:r>
      <w:r w:rsidRPr="00A30D6A">
        <w:rPr>
          <w:rFonts w:asciiTheme="majorHAnsi" w:hAnsiTheme="majorHAnsi" w:cstheme="majorHAnsi"/>
        </w:rPr>
        <w:t xml:space="preserve"> (</w:t>
      </w:r>
      <w:r w:rsidR="006D46BB" w:rsidRPr="006D46BB">
        <w:rPr>
          <w:rFonts w:asciiTheme="majorHAnsi" w:hAnsiTheme="majorHAnsi" w:cstheme="majorHAnsi"/>
        </w:rPr>
        <w:t>Como Analista de Requisitos no projeto, identifiquei e documentei as necessidades dos stakeholders por meio de entrevistas e workshops colaborativos. Elaborei especificações detalhadas e uma matriz de rastreabilidade para garantir o cumprimento dos requisitos. Também realizei análises de processos para identificar lacunas e propus soluções adequadas. Durante o progresso do projeto, monitorizei o andamento e validei as entregas, assegurando que estivessem alinhadas às expectativas dos clientes. Minha atuação como elo de comunicação entre as partes interessadas e a equipe técnica foi essencial para o sucesso do projeto.</w:t>
      </w:r>
      <w:r w:rsidR="006D46BB">
        <w:rPr>
          <w:rFonts w:asciiTheme="majorHAnsi" w:hAnsiTheme="majorHAnsi" w:cstheme="majorHAnsi"/>
        </w:rPr>
        <w:t>)</w:t>
      </w:r>
    </w:p>
    <w:p w14:paraId="5A16CCD0" w14:textId="34A963E0" w:rsidR="009476A6" w:rsidRDefault="00E148F2" w:rsidP="007F4EEE">
      <w:pPr>
        <w:pStyle w:val="Ttulo1"/>
        <w:ind w:left="360"/>
        <w:rPr>
          <w:rFonts w:cstheme="majorHAnsi"/>
        </w:rPr>
      </w:pPr>
      <w:bookmarkStart w:id="9" w:name="_Toc176861351"/>
      <w:r w:rsidRPr="00FB564F">
        <w:rPr>
          <w:rFonts w:cstheme="majorHAnsi"/>
        </w:rPr>
        <w:t>8</w:t>
      </w:r>
      <w:r w:rsidR="0013371A" w:rsidRPr="00FB564F">
        <w:rPr>
          <w:rFonts w:cstheme="majorHAnsi"/>
        </w:rPr>
        <w:t xml:space="preserve">. </w:t>
      </w:r>
      <w:r w:rsidRPr="00FB564F">
        <w:rPr>
          <w:rFonts w:cstheme="majorHAnsi"/>
        </w:rPr>
        <w:t>Desenvolvimento do Projeto</w:t>
      </w:r>
      <w:bookmarkStart w:id="10" w:name="_Toc176861352"/>
      <w:bookmarkEnd w:id="9"/>
    </w:p>
    <w:p w14:paraId="02B2580C" w14:textId="5E664428" w:rsidR="007F4EEE" w:rsidRPr="007F4EEE" w:rsidRDefault="007F4EEE" w:rsidP="007F4EEE">
      <w:pPr>
        <w:pStyle w:val="PargrafodaLista"/>
        <w:numPr>
          <w:ilvl w:val="0"/>
          <w:numId w:val="28"/>
        </w:numPr>
        <w:rPr>
          <w:rFonts w:asciiTheme="majorHAnsi" w:hAnsiTheme="majorHAnsi" w:cstheme="majorHAnsi"/>
          <w:b/>
          <w:bCs/>
        </w:rPr>
      </w:pPr>
      <w:r w:rsidRPr="007F4EEE">
        <w:rPr>
          <w:rFonts w:asciiTheme="majorHAnsi" w:hAnsiTheme="majorHAnsi" w:cstheme="majorHAnsi"/>
          <w:b/>
          <w:bCs/>
        </w:rPr>
        <w:t>Implementação Técnica:</w:t>
      </w:r>
    </w:p>
    <w:p w14:paraId="73557483" w14:textId="524E6AAA" w:rsidR="007F4EEE" w:rsidRDefault="007F4EEE" w:rsidP="007F4EEE">
      <w:pPr>
        <w:spacing w:line="360" w:lineRule="auto"/>
        <w:jc w:val="both"/>
        <w:rPr>
          <w:rFonts w:asciiTheme="majorHAnsi" w:hAnsiTheme="majorHAnsi" w:cstheme="majorHAnsi"/>
        </w:rPr>
      </w:pPr>
      <w:r>
        <w:tab/>
      </w:r>
      <w:r w:rsidRPr="007F4EEE">
        <w:rPr>
          <w:rFonts w:asciiTheme="majorHAnsi" w:hAnsiTheme="majorHAnsi" w:cstheme="majorHAnsi"/>
        </w:rPr>
        <w:t>O sistema foi desenvolvido em Java, utilizando uma arquitetura em camadas que separa a lógica de negócio dos dados. Classes foram criadas para gerenciar produtos, fornecedores e transações, com validações para garantir a integridade dos dados, como verificar se os campos obrigatórios estão preenchidos e se os valores inseridos estão dentro dos limites estabelecidos.</w:t>
      </w:r>
    </w:p>
    <w:p w14:paraId="0920B161" w14:textId="608B6785" w:rsidR="007F4EEE" w:rsidRDefault="007F4EEE" w:rsidP="007F4EEE">
      <w:pPr>
        <w:pStyle w:val="PargrafodaLista"/>
        <w:numPr>
          <w:ilvl w:val="0"/>
          <w:numId w:val="28"/>
        </w:numPr>
        <w:spacing w:line="360" w:lineRule="auto"/>
        <w:jc w:val="both"/>
        <w:rPr>
          <w:rFonts w:asciiTheme="majorHAnsi" w:hAnsiTheme="majorHAnsi" w:cstheme="majorHAnsi"/>
          <w:b/>
          <w:bCs/>
        </w:rPr>
      </w:pPr>
      <w:r w:rsidRPr="007F4EEE">
        <w:rPr>
          <w:rFonts w:asciiTheme="majorHAnsi" w:hAnsiTheme="majorHAnsi" w:cstheme="majorHAnsi"/>
          <w:b/>
          <w:bCs/>
        </w:rPr>
        <w:lastRenderedPageBreak/>
        <w:t>Integração de Back-end:</w:t>
      </w:r>
    </w:p>
    <w:p w14:paraId="2A1CA433" w14:textId="024F77FE" w:rsidR="007F4EEE" w:rsidRDefault="007F4EEE" w:rsidP="007F4EEE">
      <w:pPr>
        <w:spacing w:after="0" w:line="240" w:lineRule="auto"/>
        <w:ind w:firstLine="720"/>
        <w:jc w:val="both"/>
        <w:rPr>
          <w:rFonts w:asciiTheme="majorHAnsi" w:hAnsiTheme="majorHAnsi" w:cstheme="majorHAnsi"/>
        </w:rPr>
      </w:pPr>
      <w:r w:rsidRPr="007F4EEE">
        <w:rPr>
          <w:rFonts w:asciiTheme="majorHAnsi" w:hAnsiTheme="majorHAnsi" w:cstheme="majorHAnsi"/>
        </w:rPr>
        <w:t>O sistema inclui uma estrutura para gerenciar o fluxo de dados entre produtos e fornecedores, permitindo operações de CRUD (Create, Read, Update, Delete) para itens no estoque e transações financeiras.</w:t>
      </w:r>
    </w:p>
    <w:p w14:paraId="6F78A399" w14:textId="77777777" w:rsidR="007F4EEE" w:rsidRPr="007F4EEE" w:rsidRDefault="007F4EEE" w:rsidP="007F4EEE">
      <w:pPr>
        <w:spacing w:after="0" w:line="240" w:lineRule="auto"/>
        <w:ind w:firstLine="720"/>
        <w:jc w:val="both"/>
        <w:rPr>
          <w:rFonts w:asciiTheme="majorHAnsi" w:hAnsiTheme="majorHAnsi" w:cstheme="majorHAnsi"/>
        </w:rPr>
      </w:pPr>
    </w:p>
    <w:p w14:paraId="533D9A36" w14:textId="022D6A8C" w:rsidR="007F4EEE" w:rsidRDefault="007F4EEE" w:rsidP="007F4EEE">
      <w:pPr>
        <w:spacing w:line="360" w:lineRule="auto"/>
        <w:ind w:firstLine="720"/>
        <w:jc w:val="both"/>
        <w:rPr>
          <w:rFonts w:asciiTheme="majorHAnsi" w:hAnsiTheme="majorHAnsi" w:cstheme="majorHAnsi"/>
        </w:rPr>
      </w:pPr>
      <w:r w:rsidRPr="007F4EEE">
        <w:rPr>
          <w:rFonts w:asciiTheme="majorHAnsi" w:hAnsiTheme="majorHAnsi" w:cstheme="majorHAnsi"/>
        </w:rPr>
        <w:t>O banco de dados foi projetado para armazenar informações relevantes, garantindo que os dados fossem organizados e facilmente acessíveis.</w:t>
      </w:r>
    </w:p>
    <w:p w14:paraId="7CC60399" w14:textId="295DB6F3" w:rsidR="007F4EEE" w:rsidRDefault="007F4EEE" w:rsidP="007F4EEE">
      <w:pPr>
        <w:pStyle w:val="PargrafodaLista"/>
        <w:numPr>
          <w:ilvl w:val="0"/>
          <w:numId w:val="28"/>
        </w:numPr>
        <w:spacing w:line="360" w:lineRule="auto"/>
        <w:jc w:val="both"/>
        <w:rPr>
          <w:rFonts w:asciiTheme="majorHAnsi" w:hAnsiTheme="majorHAnsi" w:cstheme="majorHAnsi"/>
          <w:b/>
          <w:bCs/>
        </w:rPr>
      </w:pPr>
      <w:r w:rsidRPr="007F4EEE">
        <w:rPr>
          <w:rFonts w:asciiTheme="majorHAnsi" w:hAnsiTheme="majorHAnsi" w:cstheme="majorHAnsi"/>
          <w:b/>
          <w:bCs/>
        </w:rPr>
        <w:t>Testes e Validação:</w:t>
      </w:r>
    </w:p>
    <w:p w14:paraId="71433D70" w14:textId="096B8D98" w:rsidR="007F4EEE" w:rsidRPr="007F4EEE" w:rsidRDefault="007F4EEE" w:rsidP="007F4EEE">
      <w:pPr>
        <w:spacing w:after="0" w:line="240" w:lineRule="auto"/>
        <w:ind w:firstLine="720"/>
        <w:jc w:val="both"/>
        <w:rPr>
          <w:rFonts w:asciiTheme="majorHAnsi" w:hAnsiTheme="majorHAnsi" w:cstheme="majorHAnsi"/>
        </w:rPr>
      </w:pPr>
      <w:r w:rsidRPr="007F4EEE">
        <w:rPr>
          <w:rFonts w:asciiTheme="majorHAnsi" w:hAnsiTheme="majorHAnsi" w:cstheme="majorHAnsi"/>
        </w:rPr>
        <w:t>Realizei testes manuais para garantir que todas as funcionalidades estivessem operando corretamente, incluindo as validações implementadas nas classes.</w:t>
      </w:r>
    </w:p>
    <w:p w14:paraId="78F9891A" w14:textId="2A06DD19" w:rsidR="007F4EEE" w:rsidRDefault="007F4EEE" w:rsidP="007F4EEE">
      <w:pPr>
        <w:spacing w:line="360" w:lineRule="auto"/>
        <w:ind w:firstLine="720"/>
        <w:jc w:val="both"/>
        <w:rPr>
          <w:rFonts w:asciiTheme="majorHAnsi" w:hAnsiTheme="majorHAnsi" w:cstheme="majorHAnsi"/>
        </w:rPr>
      </w:pPr>
      <w:r w:rsidRPr="007F4EEE">
        <w:rPr>
          <w:rFonts w:asciiTheme="majorHAnsi" w:hAnsiTheme="majorHAnsi" w:cstheme="majorHAnsi"/>
        </w:rPr>
        <w:t>O feedback foi coletado para ajustar e melhorar a lógica do sistema antes de considerar o projeto completo.</w:t>
      </w:r>
    </w:p>
    <w:p w14:paraId="3AA62AD8" w14:textId="40B963CC" w:rsidR="007F4EEE" w:rsidRDefault="007F4EEE" w:rsidP="007F4EEE">
      <w:pPr>
        <w:pStyle w:val="PargrafodaLista"/>
        <w:numPr>
          <w:ilvl w:val="0"/>
          <w:numId w:val="28"/>
        </w:numPr>
        <w:spacing w:line="360" w:lineRule="auto"/>
        <w:jc w:val="both"/>
        <w:rPr>
          <w:rFonts w:asciiTheme="majorHAnsi" w:hAnsiTheme="majorHAnsi" w:cstheme="majorHAnsi"/>
          <w:b/>
          <w:bCs/>
        </w:rPr>
      </w:pPr>
      <w:r w:rsidRPr="007F4EEE">
        <w:rPr>
          <w:rFonts w:asciiTheme="majorHAnsi" w:hAnsiTheme="majorHAnsi" w:cstheme="majorHAnsi"/>
          <w:b/>
          <w:bCs/>
        </w:rPr>
        <w:t>Documentação:</w:t>
      </w:r>
    </w:p>
    <w:p w14:paraId="714B1A40" w14:textId="305B7D08" w:rsidR="007F4EEE" w:rsidRPr="006D46BB" w:rsidRDefault="007F4EEE" w:rsidP="00C17B32">
      <w:pPr>
        <w:spacing w:before="100" w:beforeAutospacing="1" w:after="100" w:afterAutospacing="1" w:line="240" w:lineRule="auto"/>
        <w:ind w:firstLine="720"/>
        <w:jc w:val="both"/>
        <w:rPr>
          <w:rFonts w:asciiTheme="majorHAnsi" w:hAnsiTheme="majorHAnsi" w:cstheme="majorHAnsi"/>
        </w:rPr>
      </w:pPr>
      <w:r w:rsidRPr="007F4EEE">
        <w:rPr>
          <w:rFonts w:asciiTheme="majorHAnsi" w:hAnsiTheme="majorHAnsi" w:cstheme="majorHAnsi"/>
        </w:rPr>
        <w:t>A documentação do projeto foi elaborada para incluir guias de uso e uma descrição detalhada da implementação, facilitando a compreensão do sistema para futuros desenvolvedores e usuários.</w:t>
      </w:r>
    </w:p>
    <w:p w14:paraId="6BCC897D" w14:textId="5011BA16" w:rsidR="007F4EEE" w:rsidRDefault="00E148F2" w:rsidP="007F4EEE">
      <w:pPr>
        <w:pStyle w:val="Ttulo1"/>
        <w:rPr>
          <w:rFonts w:cstheme="majorHAnsi"/>
        </w:rPr>
      </w:pPr>
      <w:r w:rsidRPr="00FB564F">
        <w:rPr>
          <w:rFonts w:cstheme="majorHAnsi"/>
        </w:rPr>
        <w:t>9</w:t>
      </w:r>
      <w:r w:rsidR="0013371A" w:rsidRPr="00FB564F">
        <w:rPr>
          <w:rFonts w:cstheme="majorHAnsi"/>
        </w:rPr>
        <w:t xml:space="preserve">. </w:t>
      </w:r>
      <w:r w:rsidRPr="00FB564F">
        <w:rPr>
          <w:rFonts w:cstheme="majorHAnsi"/>
        </w:rPr>
        <w:t>Resultados Esperados</w:t>
      </w:r>
      <w:bookmarkStart w:id="11" w:name="_Toc176861353"/>
      <w:bookmarkEnd w:id="10"/>
    </w:p>
    <w:p w14:paraId="7716E6FC" w14:textId="55811098" w:rsidR="007F4EEE" w:rsidRDefault="007F4EEE" w:rsidP="00C17B32">
      <w:pPr>
        <w:ind w:firstLine="720"/>
        <w:rPr>
          <w:rFonts w:asciiTheme="majorHAnsi" w:hAnsiTheme="majorHAnsi" w:cstheme="majorHAnsi"/>
        </w:rPr>
      </w:pPr>
      <w:r w:rsidRPr="007F4EEE">
        <w:rPr>
          <w:rFonts w:asciiTheme="majorHAnsi" w:hAnsiTheme="majorHAnsi" w:cstheme="majorHAnsi"/>
        </w:rPr>
        <w:t>Os resultados esperados com o projeto de controle de estoque de produtos orgânicos e fluxo de caixa para pequenas empresas incluem:</w:t>
      </w:r>
    </w:p>
    <w:p w14:paraId="1251BAB2" w14:textId="12FEE326" w:rsidR="007F4EEE" w:rsidRPr="007F4EEE" w:rsidRDefault="007F4EEE" w:rsidP="007F4EEE">
      <w:pPr>
        <w:pStyle w:val="PargrafodaLista"/>
        <w:numPr>
          <w:ilvl w:val="0"/>
          <w:numId w:val="28"/>
        </w:numPr>
        <w:rPr>
          <w:rFonts w:asciiTheme="majorHAnsi" w:hAnsiTheme="majorHAnsi" w:cstheme="majorHAnsi"/>
        </w:rPr>
      </w:pPr>
      <w:r w:rsidRPr="007F4EEE">
        <w:rPr>
          <w:rFonts w:asciiTheme="majorHAnsi" w:hAnsiTheme="majorHAnsi" w:cstheme="majorHAnsi"/>
          <w:b/>
          <w:bCs/>
        </w:rPr>
        <w:t>Melhoria na Gestão de Estoque:</w:t>
      </w:r>
    </w:p>
    <w:p w14:paraId="72E697AB" w14:textId="4D6F2491" w:rsidR="007F4EEE" w:rsidRPr="007F4EEE" w:rsidRDefault="007F4EEE" w:rsidP="007F4EEE">
      <w:pPr>
        <w:ind w:firstLine="360"/>
        <w:jc w:val="both"/>
        <w:rPr>
          <w:rFonts w:asciiTheme="majorHAnsi" w:hAnsiTheme="majorHAnsi" w:cstheme="majorHAnsi"/>
        </w:rPr>
      </w:pPr>
      <w:r w:rsidRPr="007F4EEE">
        <w:rPr>
          <w:rFonts w:asciiTheme="majorHAnsi" w:hAnsiTheme="majorHAnsi" w:cstheme="majorHAnsi"/>
        </w:rPr>
        <w:t>Espera-se que o sistema permita um monitoramento mais eficaz do estoque, ajudando os usuários a identificarem rapidamente a disponibilidade de produtos, evitando rupturas de estoque e melhorando o atendimento ao cliente.</w:t>
      </w:r>
    </w:p>
    <w:p w14:paraId="46EFFADA" w14:textId="4535EDFD" w:rsidR="007F4EEE" w:rsidRDefault="007F4EEE" w:rsidP="007F4EEE">
      <w:pPr>
        <w:pStyle w:val="PargrafodaLista"/>
        <w:numPr>
          <w:ilvl w:val="0"/>
          <w:numId w:val="28"/>
        </w:numPr>
        <w:rPr>
          <w:rFonts w:asciiTheme="majorHAnsi" w:hAnsiTheme="majorHAnsi" w:cstheme="majorHAnsi"/>
          <w:b/>
          <w:bCs/>
        </w:rPr>
      </w:pPr>
      <w:r w:rsidRPr="007F4EEE">
        <w:rPr>
          <w:rFonts w:asciiTheme="majorHAnsi" w:hAnsiTheme="majorHAnsi" w:cstheme="majorHAnsi"/>
          <w:b/>
          <w:bCs/>
        </w:rPr>
        <w:t>Aumento na Eficiência Operacional:</w:t>
      </w:r>
    </w:p>
    <w:p w14:paraId="7D5000C7" w14:textId="2AD4A32E" w:rsidR="007F4EEE" w:rsidRDefault="007F4EEE" w:rsidP="007F4EEE">
      <w:pPr>
        <w:ind w:firstLine="360"/>
        <w:jc w:val="both"/>
        <w:rPr>
          <w:rFonts w:asciiTheme="majorHAnsi" w:hAnsiTheme="majorHAnsi" w:cstheme="majorHAnsi"/>
        </w:rPr>
      </w:pPr>
      <w:r w:rsidRPr="007F4EEE">
        <w:rPr>
          <w:rFonts w:asciiTheme="majorHAnsi" w:hAnsiTheme="majorHAnsi" w:cstheme="majorHAnsi"/>
        </w:rPr>
        <w:t>Com a automação das operações de entrada e saída de produtos, espera-se uma redução significativa no tempo gasto em tarefas manuais, permitindo que os funcionários se concentrem em atividades mais estratégicas.</w:t>
      </w:r>
    </w:p>
    <w:p w14:paraId="28901346" w14:textId="39BC466E" w:rsidR="007F4EEE" w:rsidRPr="007F4EEE" w:rsidRDefault="007F4EEE" w:rsidP="007F4EEE">
      <w:pPr>
        <w:pStyle w:val="PargrafodaLista"/>
        <w:numPr>
          <w:ilvl w:val="0"/>
          <w:numId w:val="28"/>
        </w:numPr>
        <w:rPr>
          <w:rFonts w:asciiTheme="majorHAnsi" w:hAnsiTheme="majorHAnsi" w:cstheme="majorHAnsi"/>
          <w:b/>
          <w:bCs/>
        </w:rPr>
      </w:pPr>
      <w:r w:rsidRPr="007F4EEE">
        <w:rPr>
          <w:rFonts w:asciiTheme="majorHAnsi" w:hAnsiTheme="majorHAnsi" w:cstheme="majorHAnsi"/>
          <w:b/>
          <w:bCs/>
        </w:rPr>
        <w:t>Controle Financeiro Aprimorado:</w:t>
      </w:r>
    </w:p>
    <w:p w14:paraId="2C1F4944" w14:textId="187546F9" w:rsidR="007F4EEE" w:rsidRDefault="007F4EEE" w:rsidP="007F4EEE">
      <w:pPr>
        <w:ind w:firstLine="360"/>
        <w:jc w:val="both"/>
        <w:rPr>
          <w:rFonts w:asciiTheme="majorHAnsi" w:hAnsiTheme="majorHAnsi" w:cstheme="majorHAnsi"/>
        </w:rPr>
      </w:pPr>
      <w:r w:rsidRPr="007F4EEE">
        <w:rPr>
          <w:rFonts w:asciiTheme="majorHAnsi" w:hAnsiTheme="majorHAnsi" w:cstheme="majorHAnsi"/>
        </w:rPr>
        <w:t>O sistema deverá proporcionar uma visão clara do fluxo de caixa, facilitando o acompanhamento das receitas e despesas. Isso permitirá uma melhor tomada de decisões financeiras e um planejamento mais eficaz.</w:t>
      </w:r>
    </w:p>
    <w:p w14:paraId="7AB7C384" w14:textId="1FCE01DA" w:rsidR="007F4EEE" w:rsidRPr="007F4EEE" w:rsidRDefault="007F4EEE" w:rsidP="007F4EEE">
      <w:pPr>
        <w:pStyle w:val="PargrafodaLista"/>
        <w:numPr>
          <w:ilvl w:val="0"/>
          <w:numId w:val="28"/>
        </w:numPr>
        <w:jc w:val="both"/>
        <w:rPr>
          <w:rFonts w:asciiTheme="majorHAnsi" w:hAnsiTheme="majorHAnsi" w:cstheme="majorHAnsi"/>
          <w:b/>
          <w:bCs/>
        </w:rPr>
      </w:pPr>
      <w:r w:rsidRPr="007F4EEE">
        <w:rPr>
          <w:rFonts w:asciiTheme="majorHAnsi" w:hAnsiTheme="majorHAnsi" w:cstheme="majorHAnsi"/>
          <w:b/>
          <w:bCs/>
        </w:rPr>
        <w:t>Relatórios e Análises:</w:t>
      </w:r>
    </w:p>
    <w:p w14:paraId="4160A1CE" w14:textId="3554BBD3" w:rsidR="007F4EEE" w:rsidRDefault="007F4EEE" w:rsidP="007F4EEE">
      <w:pPr>
        <w:ind w:firstLine="360"/>
        <w:jc w:val="both"/>
        <w:rPr>
          <w:rFonts w:asciiTheme="majorHAnsi" w:hAnsiTheme="majorHAnsi" w:cstheme="majorHAnsi"/>
        </w:rPr>
      </w:pPr>
      <w:r w:rsidRPr="007F4EEE">
        <w:rPr>
          <w:rFonts w:asciiTheme="majorHAnsi" w:hAnsiTheme="majorHAnsi" w:cstheme="majorHAnsi"/>
        </w:rPr>
        <w:lastRenderedPageBreak/>
        <w:t>Espera-se que a capacidade de gerar relatórios sobre vendas, estoque e despesas ofereça insights valiosos para a gestão do negócio, permitindo ajustes rápidos em estratégias e operações.</w:t>
      </w:r>
    </w:p>
    <w:p w14:paraId="42BB9A88" w14:textId="3705D2B0" w:rsidR="007F4EEE" w:rsidRPr="007F4EEE" w:rsidRDefault="007F4EEE" w:rsidP="007F4EEE">
      <w:pPr>
        <w:pStyle w:val="PargrafodaLista"/>
        <w:numPr>
          <w:ilvl w:val="0"/>
          <w:numId w:val="28"/>
        </w:numPr>
        <w:jc w:val="both"/>
        <w:rPr>
          <w:rFonts w:asciiTheme="majorHAnsi" w:hAnsiTheme="majorHAnsi" w:cstheme="majorHAnsi"/>
          <w:b/>
          <w:bCs/>
        </w:rPr>
      </w:pPr>
      <w:r w:rsidRPr="007F4EEE">
        <w:rPr>
          <w:rFonts w:asciiTheme="majorHAnsi" w:hAnsiTheme="majorHAnsi" w:cstheme="majorHAnsi"/>
          <w:b/>
          <w:bCs/>
        </w:rPr>
        <w:t>Satisfação do Usuário:</w:t>
      </w:r>
    </w:p>
    <w:p w14:paraId="46E3BF98" w14:textId="73A9C019" w:rsidR="007F4EEE" w:rsidRDefault="007F4EEE" w:rsidP="007F4EEE">
      <w:pPr>
        <w:ind w:firstLine="360"/>
        <w:jc w:val="both"/>
        <w:rPr>
          <w:rFonts w:asciiTheme="majorHAnsi" w:hAnsiTheme="majorHAnsi" w:cstheme="majorHAnsi"/>
        </w:rPr>
      </w:pPr>
      <w:r w:rsidRPr="007F4EEE">
        <w:rPr>
          <w:rFonts w:asciiTheme="majorHAnsi" w:hAnsiTheme="majorHAnsi" w:cstheme="majorHAnsi"/>
        </w:rPr>
        <w:t>A interface intuitiva e as funcionalidades do sistema devem resultar em uma experiência positiva para os usuários, aumentando a adoção da ferramenta e contribuindo para a eficácia geral da gestão da empresa.</w:t>
      </w:r>
    </w:p>
    <w:p w14:paraId="6873A9F7" w14:textId="77777777" w:rsidR="007F4EEE" w:rsidRPr="007F4EEE" w:rsidRDefault="007F4EEE" w:rsidP="007F4EEE">
      <w:pPr>
        <w:pStyle w:val="PargrafodaLista"/>
        <w:numPr>
          <w:ilvl w:val="0"/>
          <w:numId w:val="28"/>
        </w:numPr>
        <w:jc w:val="both"/>
        <w:rPr>
          <w:rFonts w:asciiTheme="majorHAnsi" w:hAnsiTheme="majorHAnsi" w:cstheme="majorHAnsi"/>
          <w:b/>
          <w:bCs/>
        </w:rPr>
      </w:pPr>
      <w:r w:rsidRPr="007F4EEE">
        <w:rPr>
          <w:rFonts w:asciiTheme="majorHAnsi" w:hAnsiTheme="majorHAnsi" w:cstheme="majorHAnsi"/>
          <w:b/>
          <w:bCs/>
        </w:rPr>
        <w:t xml:space="preserve">Escalabilidade: </w:t>
      </w:r>
    </w:p>
    <w:p w14:paraId="1EAC38F4" w14:textId="657DD0C2" w:rsidR="007F4EEE" w:rsidRPr="003C6B94" w:rsidRDefault="007F4EEE" w:rsidP="003C6B94">
      <w:pPr>
        <w:ind w:firstLine="360"/>
        <w:jc w:val="both"/>
        <w:rPr>
          <w:rFonts w:asciiTheme="majorHAnsi" w:hAnsiTheme="majorHAnsi" w:cstheme="majorHAnsi"/>
        </w:rPr>
      </w:pPr>
      <w:r w:rsidRPr="007F4EEE">
        <w:rPr>
          <w:rFonts w:asciiTheme="majorHAnsi" w:hAnsiTheme="majorHAnsi" w:cstheme="majorHAnsi"/>
        </w:rPr>
        <w:t>O projeto deverá ser projetado de forma a permitir futuras expansões, como a adição de novos módulos ou integrações com outras ferramentas, garantindo que o sistema continue a atender às necessidades crescentes das empresas.</w:t>
      </w:r>
    </w:p>
    <w:p w14:paraId="004B92CC" w14:textId="77777777" w:rsidR="00C17B32" w:rsidRDefault="0013371A" w:rsidP="00C17B32">
      <w:pPr>
        <w:pStyle w:val="Ttulo1"/>
        <w:ind w:left="360"/>
        <w:rPr>
          <w:rFonts w:cstheme="majorHAnsi"/>
        </w:rPr>
      </w:pPr>
      <w:r w:rsidRPr="00FB564F">
        <w:rPr>
          <w:rFonts w:cstheme="majorHAnsi"/>
        </w:rPr>
        <w:t>1</w:t>
      </w:r>
      <w:r w:rsidR="00E148F2" w:rsidRPr="00FB564F">
        <w:rPr>
          <w:rFonts w:cstheme="majorHAnsi"/>
        </w:rPr>
        <w:t>0</w:t>
      </w:r>
      <w:r w:rsidRPr="00FB564F">
        <w:rPr>
          <w:rFonts w:cstheme="majorHAnsi"/>
        </w:rPr>
        <w:t>. Persona</w:t>
      </w:r>
      <w:bookmarkStart w:id="12" w:name="_Toc176861354"/>
      <w:bookmarkEnd w:id="11"/>
    </w:p>
    <w:p w14:paraId="51028B36" w14:textId="6F8679F0" w:rsidR="001E3689" w:rsidRPr="007B00C8" w:rsidRDefault="001E3689" w:rsidP="00C17B32">
      <w:pPr>
        <w:pStyle w:val="Ttulo1"/>
        <w:ind w:left="360" w:firstLine="360"/>
        <w:rPr>
          <w:rFonts w:cstheme="majorHAnsi"/>
        </w:rPr>
      </w:pPr>
      <w:r w:rsidRPr="001E3689">
        <w:rPr>
          <w:rFonts w:eastAsiaTheme="minorEastAsia" w:cstheme="majorHAnsi"/>
          <w:b w:val="0"/>
          <w:bCs w:val="0"/>
          <w:sz w:val="22"/>
          <w:szCs w:val="22"/>
        </w:rPr>
        <w:t xml:space="preserve">O cliente em si é o </w:t>
      </w:r>
      <w:r w:rsidR="00C17B32">
        <w:rPr>
          <w:rFonts w:eastAsiaTheme="minorEastAsia" w:cstheme="majorHAnsi"/>
          <w:b w:val="0"/>
          <w:bCs w:val="0"/>
          <w:sz w:val="22"/>
          <w:szCs w:val="22"/>
        </w:rPr>
        <w:t>Mercefrios</w:t>
      </w:r>
      <w:r w:rsidRPr="001E3689">
        <w:rPr>
          <w:rFonts w:eastAsiaTheme="minorEastAsia" w:cstheme="majorHAnsi"/>
          <w:b w:val="0"/>
          <w:bCs w:val="0"/>
          <w:sz w:val="22"/>
          <w:szCs w:val="22"/>
        </w:rPr>
        <w:t>, as dores deles são relacionadas a entrada e saída de  caixa e o fluxo de estoque de produtos orgânicos devido a maior dificuldade de se encontrar, devido a isso elaboramos um sistema para ajudar nessas dores!</w:t>
      </w:r>
    </w:p>
    <w:p w14:paraId="40E925AB" w14:textId="7D94D028" w:rsidR="003C5C98" w:rsidRDefault="0013371A" w:rsidP="0056280F">
      <w:pPr>
        <w:pStyle w:val="Ttulo1"/>
        <w:ind w:left="360"/>
        <w:rPr>
          <w:rFonts w:cstheme="majorHAnsi"/>
        </w:rPr>
      </w:pPr>
      <w:r w:rsidRPr="00FB564F">
        <w:rPr>
          <w:rFonts w:cstheme="majorHAnsi"/>
        </w:rPr>
        <w:t>1</w:t>
      </w:r>
      <w:r w:rsidR="00E148F2" w:rsidRPr="00FB564F">
        <w:rPr>
          <w:rFonts w:cstheme="majorHAnsi"/>
        </w:rPr>
        <w:t>1</w:t>
      </w:r>
      <w:r w:rsidRPr="00FB564F">
        <w:rPr>
          <w:rFonts w:cstheme="majorHAnsi"/>
        </w:rPr>
        <w:t>. Canvas de Proposta de Valor</w:t>
      </w:r>
      <w:bookmarkEnd w:id="12"/>
    </w:p>
    <w:p w14:paraId="2B48D5A9" w14:textId="66EB23E0" w:rsidR="0044723B" w:rsidRPr="0044723B" w:rsidRDefault="0044723B" w:rsidP="0044723B">
      <w:pPr>
        <w:spacing w:line="360" w:lineRule="auto"/>
        <w:ind w:firstLine="360"/>
        <w:jc w:val="both"/>
        <w:rPr>
          <w:rFonts w:asciiTheme="majorHAnsi" w:hAnsiTheme="majorHAnsi" w:cstheme="majorHAnsi"/>
        </w:rPr>
      </w:pPr>
      <w:r w:rsidRPr="0044723B">
        <w:rPr>
          <w:rFonts w:asciiTheme="majorHAnsi" w:hAnsiTheme="majorHAnsi" w:cstheme="majorHAnsi"/>
        </w:rPr>
        <w:t>Nossa solução foi desenvolvida para criar valor significativo ao automatizar a gestão de estoque, o fluxo de caixa e a coordenação com fornecedores. Essa automação não apenas reduz erros e desperdícios, mas também oferece uma visão clara e em tempo real das operações, permitindo que as empresas tomem decisões informadas de forma rápida e eficaz.</w:t>
      </w:r>
    </w:p>
    <w:p w14:paraId="64D7A4FB" w14:textId="248677EF" w:rsidR="0044723B" w:rsidRPr="0044723B" w:rsidRDefault="0044723B" w:rsidP="0044723B">
      <w:pPr>
        <w:spacing w:line="360" w:lineRule="auto"/>
        <w:ind w:firstLine="360"/>
        <w:jc w:val="both"/>
        <w:rPr>
          <w:rFonts w:asciiTheme="majorHAnsi" w:hAnsiTheme="majorHAnsi" w:cstheme="majorHAnsi"/>
        </w:rPr>
      </w:pPr>
      <w:r w:rsidRPr="0044723B">
        <w:rPr>
          <w:rFonts w:asciiTheme="majorHAnsi" w:hAnsiTheme="majorHAnsi" w:cstheme="majorHAnsi"/>
        </w:rPr>
        <w:t>A interface intuitiva facilita o uso do sistema, tornando-o acessível para pequenas e médias empresas, que frequentemente enfrentam desafios em gerenciar suas operações financeiras e logísticas. Com uma abordagem que prioriza a eficiência, nossa plataforma simplifica processos, evita atrasos e melhora o controle sobre as operações diárias.</w:t>
      </w:r>
    </w:p>
    <w:p w14:paraId="22E4841B" w14:textId="7BE1CAD6" w:rsidR="0044723B" w:rsidRPr="0044723B" w:rsidRDefault="0044723B" w:rsidP="0044723B">
      <w:pPr>
        <w:spacing w:line="360" w:lineRule="auto"/>
        <w:ind w:firstLine="360"/>
        <w:jc w:val="both"/>
        <w:rPr>
          <w:rFonts w:asciiTheme="majorHAnsi" w:hAnsiTheme="majorHAnsi" w:cstheme="majorHAnsi"/>
        </w:rPr>
      </w:pPr>
      <w:r w:rsidRPr="0044723B">
        <w:rPr>
          <w:rFonts w:asciiTheme="majorHAnsi" w:hAnsiTheme="majorHAnsi" w:cstheme="majorHAnsi"/>
        </w:rPr>
        <w:t>Os ganhos para os clientes incluem uma maior eficiência operacional, com a automação de tarefas que, tradicionalmente, exigem tempo e atenção, resultando em uma redução significativa de erros e desperdícios. Além disso, a solução proporciona um excelente custo-benefício, permitindo que os clientes gerenciem estoque e finanças de maneira eficaz, assegurando uma visão financeira precisa e atualizada.</w:t>
      </w:r>
    </w:p>
    <w:p w14:paraId="609D0B09" w14:textId="701242EE" w:rsidR="0044723B" w:rsidRPr="0044723B" w:rsidRDefault="0044723B" w:rsidP="0044723B">
      <w:pPr>
        <w:spacing w:line="360" w:lineRule="auto"/>
        <w:ind w:firstLine="360"/>
        <w:jc w:val="both"/>
      </w:pPr>
      <w:r w:rsidRPr="0044723B">
        <w:rPr>
          <w:rFonts w:asciiTheme="majorHAnsi" w:hAnsiTheme="majorHAnsi" w:cstheme="majorHAnsi"/>
        </w:rPr>
        <w:lastRenderedPageBreak/>
        <w:t>Em resumo, nossa proposta de valor está centrada em facilitar a gestão diária das empresas, resolvendo problemas comuns que impactam a eficiência e a rentabilidade, enquanto oferece uma solução acessível e de fácil utilização.</w:t>
      </w:r>
    </w:p>
    <w:p w14:paraId="5D6E845F" w14:textId="16CA06F4" w:rsidR="003C5C98" w:rsidRDefault="002F7949" w:rsidP="0044723B">
      <w:pPr>
        <w:pStyle w:val="Ttulo1"/>
        <w:ind w:left="360"/>
        <w:rPr>
          <w:rFonts w:cstheme="majorHAnsi"/>
        </w:rPr>
      </w:pPr>
      <w:bookmarkStart w:id="13" w:name="_Toc176861355"/>
      <w:r w:rsidRPr="00FB564F">
        <w:rPr>
          <w:rFonts w:cstheme="majorHAnsi"/>
        </w:rPr>
        <w:t>1</w:t>
      </w:r>
      <w:r w:rsidR="00E148F2" w:rsidRPr="00FB564F">
        <w:rPr>
          <w:rFonts w:cstheme="majorHAnsi"/>
        </w:rPr>
        <w:t>2</w:t>
      </w:r>
      <w:r w:rsidRPr="00FB564F">
        <w:rPr>
          <w:rFonts w:cstheme="majorHAnsi"/>
        </w:rPr>
        <w:t xml:space="preserve">. </w:t>
      </w:r>
      <w:r w:rsidR="0013371A" w:rsidRPr="00FB564F">
        <w:rPr>
          <w:rFonts w:cstheme="majorHAnsi"/>
        </w:rPr>
        <w:t xml:space="preserve"> </w:t>
      </w:r>
      <w:r w:rsidRPr="00FB564F">
        <w:rPr>
          <w:rFonts w:cstheme="majorHAnsi"/>
        </w:rPr>
        <w:t>Lean Canvas</w:t>
      </w:r>
      <w:bookmarkEnd w:id="13"/>
    </w:p>
    <w:p w14:paraId="3474C08F" w14:textId="79396578" w:rsidR="0044723B" w:rsidRPr="0044723B" w:rsidRDefault="0044723B" w:rsidP="00A47EDE">
      <w:pPr>
        <w:spacing w:line="360" w:lineRule="auto"/>
        <w:ind w:firstLine="360"/>
        <w:jc w:val="both"/>
        <w:rPr>
          <w:rFonts w:asciiTheme="majorHAnsi" w:hAnsiTheme="majorHAnsi" w:cstheme="majorHAnsi"/>
        </w:rPr>
      </w:pPr>
      <w:r w:rsidRPr="0044723B">
        <w:rPr>
          <w:rFonts w:asciiTheme="majorHAnsi" w:hAnsiTheme="majorHAnsi" w:cstheme="majorHAnsi"/>
        </w:rPr>
        <w:t>O modelo Lean Canvas para este projeto identifica os desafios enfrentados por pequenas e médias empresas devido à falta de um sistema integrado para gerenciar o estoque, o fluxo de caixa e os fornecedores. A gestão manual e desorganizada resulta em erros na reposição de materiais, falta de controle financeiro e problemas com atrasos e custos imprevisíveis dos fornecedores. Esses fatores comprometem a eficiência operacional e a lucratividade, dificultando a competitividade no mercado.</w:t>
      </w:r>
    </w:p>
    <w:p w14:paraId="2CC1F702" w14:textId="7CC38BBE" w:rsidR="0044723B" w:rsidRPr="0044723B" w:rsidRDefault="0044723B" w:rsidP="00A47EDE">
      <w:pPr>
        <w:spacing w:line="360" w:lineRule="auto"/>
        <w:ind w:firstLine="360"/>
        <w:jc w:val="both"/>
        <w:rPr>
          <w:rFonts w:asciiTheme="majorHAnsi" w:hAnsiTheme="majorHAnsi" w:cstheme="majorHAnsi"/>
        </w:rPr>
      </w:pPr>
      <w:r w:rsidRPr="0044723B">
        <w:rPr>
          <w:rFonts w:asciiTheme="majorHAnsi" w:hAnsiTheme="majorHAnsi" w:cstheme="majorHAnsi"/>
        </w:rPr>
        <w:t>Para resolver essas questões, d</w:t>
      </w:r>
      <w:r w:rsidR="00D9237F">
        <w:rPr>
          <w:rFonts w:asciiTheme="majorHAnsi" w:hAnsiTheme="majorHAnsi" w:cstheme="majorHAnsi"/>
        </w:rPr>
        <w:t>q</w:t>
      </w:r>
      <w:r w:rsidRPr="0044723B">
        <w:rPr>
          <w:rFonts w:asciiTheme="majorHAnsi" w:hAnsiTheme="majorHAnsi" w:cstheme="majorHAnsi"/>
        </w:rPr>
        <w:t>esenvolvemos um painel de controle em Java que centraliza a gestão de estoque, fluxo de caixa e fornecedores. Esta plataforma automatiza o monitoramento de materiais e organiza as finanças, oferecendo uma visão clara e precisa das operações, o que resulta na redução de erros e na otimização de processos, melhorando a eficiência e a lucratividade das empresas.</w:t>
      </w:r>
    </w:p>
    <w:p w14:paraId="7FB271B2" w14:textId="0F574BCC" w:rsidR="0044723B" w:rsidRPr="0044723B" w:rsidRDefault="0044723B" w:rsidP="00A47EDE">
      <w:pPr>
        <w:spacing w:line="360" w:lineRule="auto"/>
        <w:ind w:firstLine="360"/>
        <w:jc w:val="both"/>
        <w:rPr>
          <w:rFonts w:asciiTheme="majorHAnsi" w:hAnsiTheme="majorHAnsi" w:cstheme="majorHAnsi"/>
        </w:rPr>
      </w:pPr>
      <w:r w:rsidRPr="0044723B">
        <w:rPr>
          <w:rFonts w:asciiTheme="majorHAnsi" w:hAnsiTheme="majorHAnsi" w:cstheme="majorHAnsi"/>
        </w:rPr>
        <w:t>As métricas-chave que utilizaremos para avaliar o sucesso da solução incluem o número de empresas que adotam a plataforma, a taxa de adoção pós-demonstração, a redução de erros operacionais, o tempo de implementação e a satisfação dos clientes, que será monitorada por meio de avaliações e feedback.</w:t>
      </w:r>
    </w:p>
    <w:p w14:paraId="28CD2C3F" w14:textId="75EB6FE4" w:rsidR="0044723B" w:rsidRPr="0044723B" w:rsidRDefault="0044723B" w:rsidP="00A47EDE">
      <w:pPr>
        <w:spacing w:line="360" w:lineRule="auto"/>
        <w:ind w:firstLine="360"/>
        <w:jc w:val="both"/>
        <w:rPr>
          <w:rFonts w:asciiTheme="majorHAnsi" w:hAnsiTheme="majorHAnsi" w:cstheme="majorHAnsi"/>
        </w:rPr>
      </w:pPr>
      <w:r w:rsidRPr="0044723B">
        <w:rPr>
          <w:rFonts w:asciiTheme="majorHAnsi" w:hAnsiTheme="majorHAnsi" w:cstheme="majorHAnsi"/>
        </w:rPr>
        <w:t>A nossa vantagem competitiva reside na integração completa dos processos de gestão, aliada a uma interface intuitiva e flexível, desenvolvida em Java. Essa abordagem torna a solução adaptável e acessível, proporcionando uma implementação rápida e eficiente, especialmente voltada para pequenas e médias empresas.</w:t>
      </w:r>
    </w:p>
    <w:p w14:paraId="14B20333" w14:textId="64306A79" w:rsidR="0044723B" w:rsidRPr="0044723B" w:rsidRDefault="0044723B" w:rsidP="00A47EDE">
      <w:pPr>
        <w:spacing w:line="360" w:lineRule="auto"/>
        <w:ind w:firstLine="360"/>
        <w:jc w:val="both"/>
        <w:rPr>
          <w:rFonts w:asciiTheme="majorHAnsi" w:hAnsiTheme="majorHAnsi" w:cstheme="majorHAnsi"/>
        </w:rPr>
      </w:pPr>
      <w:r w:rsidRPr="0044723B">
        <w:rPr>
          <w:rFonts w:asciiTheme="majorHAnsi" w:hAnsiTheme="majorHAnsi" w:cstheme="majorHAnsi"/>
        </w:rPr>
        <w:t>Os canais de distribuição incluirão nossa plataforma própria para suporte, além de campanhas de marketing digital em redes sociais como LinkedIn e Instagram. O suporte ao cliente será oferecido via e-mail e chat online, garantindo uma interação ágil.</w:t>
      </w:r>
    </w:p>
    <w:p w14:paraId="247E9315" w14:textId="26DD5636" w:rsidR="00A47EDE" w:rsidRDefault="0044723B" w:rsidP="00A47EDE">
      <w:pPr>
        <w:spacing w:line="360" w:lineRule="auto"/>
        <w:ind w:firstLine="360"/>
        <w:jc w:val="both"/>
        <w:rPr>
          <w:rFonts w:asciiTheme="majorHAnsi" w:hAnsiTheme="majorHAnsi" w:cstheme="majorHAnsi"/>
        </w:rPr>
      </w:pPr>
      <w:r w:rsidRPr="0044723B">
        <w:rPr>
          <w:rFonts w:asciiTheme="majorHAnsi" w:hAnsiTheme="majorHAnsi" w:cstheme="majorHAnsi"/>
        </w:rPr>
        <w:t xml:space="preserve">Nosso foco está em pequenas e médias empresas que enfrentam desafios na gestão de estoque, fluxo de caixa e fornecedores. A plataforma foi projetada para ser fácil de usar e acessível, tornando-se uma solução ideal para proprietários e gerentes que buscam otimizar suas operações a um custo reduzido. Esses elementos interagem de forma a criar uma solução eficaz, onde a identificação clara do problema e a proposta de uma </w:t>
      </w:r>
      <w:r w:rsidRPr="0044723B">
        <w:rPr>
          <w:rFonts w:asciiTheme="majorHAnsi" w:hAnsiTheme="majorHAnsi" w:cstheme="majorHAnsi"/>
        </w:rPr>
        <w:lastRenderedPageBreak/>
        <w:t>solução integrada atendem diretamente às necessidades dos clientes, promovendo a adoção e o sucesso da plataforma.</w:t>
      </w:r>
      <w:bookmarkStart w:id="14" w:name="_Toc176861356"/>
    </w:p>
    <w:p w14:paraId="5A6FC7B9" w14:textId="77777777" w:rsidR="00A47EDE" w:rsidRPr="00A47EDE" w:rsidRDefault="002F7949" w:rsidP="00A47EDE">
      <w:pPr>
        <w:spacing w:line="360" w:lineRule="auto"/>
        <w:ind w:firstLine="360"/>
        <w:jc w:val="both"/>
        <w:rPr>
          <w:rFonts w:asciiTheme="majorHAnsi" w:hAnsiTheme="majorHAnsi" w:cstheme="majorHAnsi"/>
        </w:rPr>
      </w:pPr>
      <w:r w:rsidRPr="00A47EDE">
        <w:rPr>
          <w:rFonts w:asciiTheme="majorHAnsi" w:eastAsiaTheme="majorEastAsia" w:hAnsiTheme="majorHAnsi" w:cstheme="majorHAnsi"/>
          <w:b/>
          <w:bCs/>
          <w:sz w:val="28"/>
          <w:szCs w:val="28"/>
        </w:rPr>
        <w:t>1</w:t>
      </w:r>
      <w:r w:rsidR="00E148F2" w:rsidRPr="00A47EDE">
        <w:rPr>
          <w:rFonts w:asciiTheme="majorHAnsi" w:eastAsiaTheme="majorEastAsia" w:hAnsiTheme="majorHAnsi" w:cstheme="majorHAnsi"/>
          <w:b/>
          <w:bCs/>
          <w:sz w:val="28"/>
          <w:szCs w:val="28"/>
        </w:rPr>
        <w:t>3</w:t>
      </w:r>
      <w:r w:rsidRPr="00A47EDE">
        <w:rPr>
          <w:rFonts w:asciiTheme="majorHAnsi" w:eastAsiaTheme="majorEastAsia" w:hAnsiTheme="majorHAnsi" w:cstheme="majorHAnsi"/>
          <w:b/>
          <w:bCs/>
          <w:sz w:val="28"/>
          <w:szCs w:val="28"/>
        </w:rPr>
        <w:t>. Estudo de Mercado (TAM, SAM, SOM)</w:t>
      </w:r>
      <w:bookmarkStart w:id="15" w:name="_Toc176861357"/>
      <w:bookmarkEnd w:id="14"/>
      <w:r w:rsidR="00A47EDE">
        <w:rPr>
          <w:rFonts w:asciiTheme="majorHAnsi" w:eastAsiaTheme="majorEastAsia" w:hAnsiTheme="majorHAnsi" w:cstheme="majorHAnsi"/>
          <w:b/>
          <w:bCs/>
          <w:sz w:val="28"/>
          <w:szCs w:val="28"/>
        </w:rPr>
        <w:tab/>
      </w:r>
      <w:r w:rsidR="00A47EDE">
        <w:rPr>
          <w:rFonts w:asciiTheme="majorHAnsi" w:eastAsiaTheme="majorEastAsia" w:hAnsiTheme="majorHAnsi" w:cstheme="majorHAnsi"/>
          <w:b/>
          <w:bCs/>
          <w:sz w:val="28"/>
          <w:szCs w:val="28"/>
        </w:rPr>
        <w:tab/>
      </w:r>
      <w:r w:rsidR="00A47EDE">
        <w:rPr>
          <w:rFonts w:asciiTheme="majorHAnsi" w:eastAsiaTheme="majorEastAsia" w:hAnsiTheme="majorHAnsi" w:cstheme="majorHAnsi"/>
          <w:b/>
          <w:bCs/>
          <w:sz w:val="28"/>
          <w:szCs w:val="28"/>
        </w:rPr>
        <w:tab/>
      </w:r>
      <w:r w:rsidR="00A47EDE">
        <w:rPr>
          <w:rFonts w:asciiTheme="majorHAnsi" w:eastAsiaTheme="majorEastAsia" w:hAnsiTheme="majorHAnsi" w:cstheme="majorHAnsi"/>
          <w:b/>
          <w:bCs/>
          <w:sz w:val="28"/>
          <w:szCs w:val="28"/>
        </w:rPr>
        <w:tab/>
      </w:r>
      <w:r w:rsidR="00A47EDE">
        <w:rPr>
          <w:rFonts w:asciiTheme="majorHAnsi" w:eastAsiaTheme="majorEastAsia" w:hAnsiTheme="majorHAnsi" w:cstheme="majorHAnsi"/>
          <w:b/>
          <w:bCs/>
          <w:sz w:val="28"/>
          <w:szCs w:val="28"/>
        </w:rPr>
        <w:tab/>
      </w:r>
      <w:r w:rsidR="00A47EDE">
        <w:rPr>
          <w:rFonts w:asciiTheme="majorHAnsi" w:eastAsiaTheme="majorEastAsia" w:hAnsiTheme="majorHAnsi" w:cstheme="majorHAnsi"/>
          <w:b/>
          <w:bCs/>
          <w:sz w:val="28"/>
          <w:szCs w:val="28"/>
        </w:rPr>
        <w:tab/>
      </w:r>
      <w:r w:rsidR="00A47EDE">
        <w:rPr>
          <w:rFonts w:asciiTheme="majorHAnsi" w:eastAsiaTheme="majorEastAsia" w:hAnsiTheme="majorHAnsi" w:cstheme="majorHAnsi"/>
          <w:b/>
          <w:bCs/>
          <w:sz w:val="28"/>
          <w:szCs w:val="28"/>
        </w:rPr>
        <w:tab/>
      </w:r>
      <w:r w:rsidR="00A47EDE" w:rsidRPr="00A47EDE">
        <w:rPr>
          <w:rFonts w:asciiTheme="majorHAnsi" w:hAnsiTheme="majorHAnsi" w:cstheme="majorHAnsi"/>
        </w:rPr>
        <w:t>TAM (Total Addressable Market): O mercado total disponível para o nosso projeto abrange qualquer pessoa em nossa cidade que busque soluções para suas necessidades empreendedoras. Considerando que a população da cidade é de aproximadamente 50 mil habitantes, e levando em conta que cerca de 20% da população pode ser envolvida em atividades empreendedoras, estimamos que o TAM seja de cerca de 10 mil indivíduos.</w:t>
      </w:r>
    </w:p>
    <w:p w14:paraId="7A2D1026" w14:textId="0AEBDE51" w:rsidR="00A47EDE" w:rsidRPr="00A47EDE" w:rsidRDefault="00A47EDE" w:rsidP="00A47EDE">
      <w:pPr>
        <w:spacing w:line="360" w:lineRule="auto"/>
        <w:ind w:firstLine="720"/>
        <w:jc w:val="both"/>
        <w:rPr>
          <w:rFonts w:asciiTheme="majorHAnsi" w:hAnsiTheme="majorHAnsi" w:cstheme="majorHAnsi"/>
        </w:rPr>
      </w:pPr>
      <w:r w:rsidRPr="00A47EDE">
        <w:rPr>
          <w:rFonts w:asciiTheme="majorHAnsi" w:hAnsiTheme="majorHAnsi" w:cstheme="majorHAnsi"/>
        </w:rPr>
        <w:t>SAM (Serviceable Available Market): O mercado acessível se concentra nos microempreendedores, que representam uma parcela significativa dos negócios na cidade. Segundo dados locais, há cerca de 2 mil microempreendedores individuais (MEIs) registrados. Esse público é prioritário, pois enfrenta desafios específicos, como acesso a capacitação, suporte administrativo e networking, que nosso projeto busca abordar.</w:t>
      </w:r>
    </w:p>
    <w:p w14:paraId="7F1E4619" w14:textId="7513B045" w:rsidR="00A47EDE" w:rsidRPr="00A47EDE" w:rsidRDefault="00A47EDE" w:rsidP="00A47EDE">
      <w:pPr>
        <w:spacing w:line="360" w:lineRule="auto"/>
        <w:ind w:firstLine="720"/>
        <w:jc w:val="both"/>
        <w:rPr>
          <w:rFonts w:asciiTheme="majorHAnsi" w:hAnsiTheme="majorHAnsi" w:cstheme="majorHAnsi"/>
        </w:rPr>
      </w:pPr>
      <w:r w:rsidRPr="00A47EDE">
        <w:rPr>
          <w:rFonts w:asciiTheme="majorHAnsi" w:hAnsiTheme="majorHAnsi" w:cstheme="majorHAnsi"/>
        </w:rPr>
        <w:t>SOM (Serviceable Obtainable Market): O mercado que podemos efetivamente alcançar está composto tanto por microempreendedores quanto por outros pequenos empreendedores. Em um primeiro momento, estimamos que conseguiremos atender aproximadamente 500 desses empreendedores nos próximos três anos. Essa estimativa se baseia em nossa capacidade de engajamento, estratégias de marketing local e parcerias com instituições da comunidade.</w:t>
      </w:r>
    </w:p>
    <w:p w14:paraId="4D4AEEAA" w14:textId="77777777" w:rsidR="00A47EDE" w:rsidRDefault="00A47EDE" w:rsidP="00A47EDE">
      <w:pPr>
        <w:spacing w:line="360" w:lineRule="auto"/>
        <w:ind w:firstLine="360"/>
        <w:rPr>
          <w:rFonts w:cstheme="majorHAnsi"/>
        </w:rPr>
      </w:pPr>
    </w:p>
    <w:p w14:paraId="201458F0" w14:textId="4774220C" w:rsidR="002F7949" w:rsidRPr="00A47EDE" w:rsidRDefault="002F7949" w:rsidP="00A47EDE">
      <w:pPr>
        <w:spacing w:line="360" w:lineRule="auto"/>
        <w:ind w:firstLine="360"/>
        <w:rPr>
          <w:rFonts w:asciiTheme="majorHAnsi" w:eastAsiaTheme="majorEastAsia" w:hAnsiTheme="majorHAnsi" w:cstheme="majorHAnsi"/>
          <w:b/>
          <w:bCs/>
          <w:sz w:val="28"/>
          <w:szCs w:val="28"/>
        </w:rPr>
      </w:pPr>
      <w:r w:rsidRPr="00A47EDE">
        <w:rPr>
          <w:rFonts w:asciiTheme="majorHAnsi" w:eastAsiaTheme="majorEastAsia" w:hAnsiTheme="majorHAnsi" w:cstheme="majorHAnsi"/>
          <w:b/>
          <w:bCs/>
          <w:sz w:val="28"/>
          <w:szCs w:val="28"/>
        </w:rPr>
        <w:t>1</w:t>
      </w:r>
      <w:r w:rsidR="00E148F2" w:rsidRPr="00A47EDE">
        <w:rPr>
          <w:rFonts w:asciiTheme="majorHAnsi" w:eastAsiaTheme="majorEastAsia" w:hAnsiTheme="majorHAnsi" w:cstheme="majorHAnsi"/>
          <w:b/>
          <w:bCs/>
          <w:sz w:val="28"/>
          <w:szCs w:val="28"/>
        </w:rPr>
        <w:t>4</w:t>
      </w:r>
      <w:r w:rsidRPr="00A47EDE">
        <w:rPr>
          <w:rFonts w:asciiTheme="majorHAnsi" w:eastAsiaTheme="majorEastAsia" w:hAnsiTheme="majorHAnsi" w:cstheme="majorHAnsi"/>
          <w:b/>
          <w:bCs/>
          <w:sz w:val="28"/>
          <w:szCs w:val="28"/>
        </w:rPr>
        <w:t>. Conclusão</w:t>
      </w:r>
      <w:bookmarkEnd w:id="15"/>
    </w:p>
    <w:p w14:paraId="47A4C2BB" w14:textId="7EE063DB" w:rsidR="002F7949" w:rsidRPr="00FB564F" w:rsidRDefault="001449E1" w:rsidP="0056280F">
      <w:pPr>
        <w:spacing w:line="360" w:lineRule="auto"/>
        <w:jc w:val="both"/>
        <w:rPr>
          <w:rFonts w:asciiTheme="majorHAnsi" w:hAnsiTheme="majorHAnsi" w:cstheme="majorHAnsi"/>
        </w:rPr>
      </w:pPr>
      <w:r w:rsidRPr="001449E1">
        <w:t xml:space="preserve"> </w:t>
      </w:r>
      <w:r>
        <w:rPr>
          <w:rFonts w:asciiTheme="majorHAnsi" w:hAnsiTheme="majorHAnsi" w:cstheme="majorHAnsi"/>
        </w:rPr>
        <w:t>Em conclusão</w:t>
      </w:r>
      <w:r w:rsidRPr="001449E1">
        <w:rPr>
          <w:rFonts w:asciiTheme="majorHAnsi" w:hAnsiTheme="majorHAnsi" w:cstheme="majorHAnsi"/>
        </w:rPr>
        <w:t>, a criação de um painel de controle unificado em Java se apresenta como uma alternativa eficiente para os problemas que a empresa enfrenta na administração de seus recursos materiais e financeiros. Centralizando o gerenciamento de estoque, fluxo de caixa e fornecedores em uma única interface, o sistema proporcionará maior clareza e precisão nas decisões, reduzindo os riscos de erros humanos e aumentando a eficácia operacional. Ademais, a solução se destaca pela sua escalabilidade e fácil acesso, tornando-se especialmente benéfica para pequenas e médias empresas, que poderão realizar uma gestão mais rigorosa sem a necessidade de grandes investimentos. Assim, a execução deste projeto não apenas aprimorará os processos internos, como também ajudará a melhorar o desempenho financeiro e fortalecerá a competitividade da empresa no mercado.</w:t>
      </w:r>
    </w:p>
    <w:p w14:paraId="350509DA" w14:textId="2967334C" w:rsidR="0056280F" w:rsidRPr="00FB564F" w:rsidRDefault="0056280F" w:rsidP="0056280F">
      <w:pPr>
        <w:pStyle w:val="Ttulo1"/>
        <w:ind w:left="360"/>
        <w:rPr>
          <w:rFonts w:cstheme="majorHAnsi"/>
        </w:rPr>
      </w:pPr>
      <w:bookmarkStart w:id="16" w:name="_Toc176861358"/>
      <w:r w:rsidRPr="00FB564F">
        <w:rPr>
          <w:rFonts w:cstheme="majorHAnsi"/>
        </w:rPr>
        <w:lastRenderedPageBreak/>
        <w:t>1</w:t>
      </w:r>
      <w:r w:rsidR="00E148F2" w:rsidRPr="00FB564F">
        <w:rPr>
          <w:rFonts w:cstheme="majorHAnsi"/>
        </w:rPr>
        <w:t>5</w:t>
      </w:r>
      <w:r w:rsidRPr="00FB564F">
        <w:rPr>
          <w:rFonts w:cstheme="majorHAnsi"/>
        </w:rPr>
        <w:t>. Estudos Futuros</w:t>
      </w:r>
      <w:bookmarkEnd w:id="16"/>
    </w:p>
    <w:p w14:paraId="1D57BBE0" w14:textId="40D858C0" w:rsidR="0056280F" w:rsidRPr="0056280F" w:rsidRDefault="006B3AFE" w:rsidP="6815B839">
      <w:pPr>
        <w:spacing w:line="360" w:lineRule="auto"/>
        <w:ind w:firstLine="360"/>
        <w:jc w:val="both"/>
        <w:rPr>
          <w:rFonts w:asciiTheme="majorHAnsi" w:hAnsiTheme="majorHAnsi" w:cstheme="majorBidi"/>
        </w:rPr>
      </w:pPr>
      <w:r w:rsidRPr="6815B839">
        <w:rPr>
          <w:rFonts w:asciiTheme="majorHAnsi" w:hAnsiTheme="majorHAnsi" w:cstheme="majorBidi"/>
        </w:rPr>
        <w:t>No futuro, o sistema poderá ser atualizado com diferentes funções para aumentar a eficiência e a automação. A integração da inteligência artificial (IA) pode prever as necessidades de estoque e fornecer insights preditivos de fluxo de caixa. A automatização dos processos administrativos ajudaria a reduzir tarefas manuais, como a geração de relatórios e ordens de compra automatizadas. Integrações com sistemas externos (e-commerce, contabilidade) unificarão os dados e um painel de KPI permitirá monitorar as principais métricas. Outras melhorias incluem uma versão móvel, implementação de blockchain para maior transparência com fornecedores, automação de pagamentos e suporte multilíngue para negócios globais. Esses desenvolvimentos garantirão que o sistema atenda às demandas atuais e futuras do mercado.</w:t>
      </w:r>
    </w:p>
    <w:p w14:paraId="16CF6E15" w14:textId="48442881" w:rsidR="002F7949" w:rsidRPr="00FB564F" w:rsidRDefault="002F7949" w:rsidP="0056280F">
      <w:pPr>
        <w:pStyle w:val="Ttulo1"/>
        <w:ind w:left="360"/>
        <w:rPr>
          <w:rFonts w:cstheme="majorHAnsi"/>
        </w:rPr>
      </w:pPr>
      <w:bookmarkStart w:id="17" w:name="_Toc176861359"/>
      <w:r w:rsidRPr="00FB564F">
        <w:rPr>
          <w:rFonts w:cstheme="majorHAnsi"/>
        </w:rPr>
        <w:t>1</w:t>
      </w:r>
      <w:r w:rsidR="00E148F2" w:rsidRPr="00FB564F">
        <w:rPr>
          <w:rFonts w:cstheme="majorHAnsi"/>
        </w:rPr>
        <w:t>6</w:t>
      </w:r>
      <w:r w:rsidRPr="00FB564F">
        <w:rPr>
          <w:rFonts w:cstheme="majorHAnsi"/>
        </w:rPr>
        <w:t>. Referências Bibliográficas</w:t>
      </w:r>
      <w:bookmarkEnd w:id="17"/>
    </w:p>
    <w:p w14:paraId="2F606D2C" w14:textId="3EEC241F" w:rsidR="00AA3BBE" w:rsidRDefault="008528CF" w:rsidP="008528CF">
      <w:pPr>
        <w:spacing w:line="360" w:lineRule="auto"/>
        <w:ind w:firstLine="360"/>
        <w:jc w:val="both"/>
        <w:rPr>
          <w:rFonts w:asciiTheme="majorHAnsi" w:hAnsiTheme="majorHAnsi" w:cstheme="majorHAnsi"/>
        </w:rPr>
      </w:pPr>
      <w:r w:rsidRPr="008528CF">
        <w:rPr>
          <w:rFonts w:asciiTheme="majorHAnsi" w:hAnsiTheme="majorHAnsi" w:cstheme="majorHAnsi"/>
        </w:rPr>
        <w:t>As referências utilizadas neste trabalho foram obtidas através de uma abordagem mista. Realizamos pesquisas de campo, nas quais interagimos diretamente com a persona para identificar suas necessidades e desafios. Complementarmente, consultamos fontes confiáveis, como o Sebrae, que nos forneceram dados relevantes e embasaram a escolha do tema. Essa combinação de métodos assegurou uma compreensão aprofundada do contexto e das questões abordadas.</w:t>
      </w:r>
    </w:p>
    <w:p w14:paraId="391D2819" w14:textId="77777777" w:rsidR="008528CF" w:rsidRDefault="008528CF" w:rsidP="0056280F">
      <w:pPr>
        <w:spacing w:line="360" w:lineRule="auto"/>
        <w:jc w:val="both"/>
        <w:rPr>
          <w:rFonts w:asciiTheme="majorHAnsi" w:hAnsiTheme="majorHAnsi" w:cstheme="majorHAnsi"/>
          <w:b/>
          <w:bCs/>
        </w:rPr>
      </w:pPr>
      <w:r w:rsidRPr="008528CF">
        <w:rPr>
          <w:rFonts w:asciiTheme="majorHAnsi" w:hAnsiTheme="majorHAnsi" w:cstheme="majorHAnsi"/>
          <w:b/>
          <w:bCs/>
        </w:rPr>
        <w:t>SEBRAE. Portal Sebrae. Disponível em: https://sebrae.com.br/sites/PortalSebrae. Acesso em: [</w:t>
      </w:r>
      <w:r>
        <w:rPr>
          <w:rFonts w:asciiTheme="majorHAnsi" w:hAnsiTheme="majorHAnsi" w:cstheme="majorHAnsi"/>
          <w:b/>
          <w:bCs/>
        </w:rPr>
        <w:t>01/09/2024</w:t>
      </w:r>
      <w:r w:rsidRPr="008528CF">
        <w:rPr>
          <w:rFonts w:asciiTheme="majorHAnsi" w:hAnsiTheme="majorHAnsi" w:cstheme="majorHAnsi"/>
          <w:b/>
          <w:bCs/>
        </w:rPr>
        <w:t>].</w:t>
      </w:r>
    </w:p>
    <w:p w14:paraId="1C2E4990" w14:textId="77777777" w:rsidR="008528CF" w:rsidRDefault="008528CF" w:rsidP="0056280F">
      <w:pPr>
        <w:spacing w:line="360" w:lineRule="auto"/>
        <w:jc w:val="both"/>
        <w:rPr>
          <w:rFonts w:asciiTheme="majorHAnsi" w:hAnsiTheme="majorHAnsi" w:cstheme="majorHAnsi"/>
          <w:b/>
          <w:bCs/>
        </w:rPr>
      </w:pPr>
    </w:p>
    <w:p w14:paraId="541128C4" w14:textId="77777777" w:rsidR="008528CF" w:rsidRDefault="008528CF" w:rsidP="0056280F">
      <w:pPr>
        <w:spacing w:line="360" w:lineRule="auto"/>
        <w:jc w:val="both"/>
        <w:rPr>
          <w:rFonts w:asciiTheme="majorHAnsi" w:hAnsiTheme="majorHAnsi" w:cstheme="majorHAnsi"/>
          <w:b/>
          <w:bCs/>
        </w:rPr>
      </w:pPr>
    </w:p>
    <w:p w14:paraId="410F7DDA" w14:textId="77777777" w:rsidR="008528CF" w:rsidRDefault="008528CF" w:rsidP="0056280F">
      <w:pPr>
        <w:spacing w:line="360" w:lineRule="auto"/>
        <w:jc w:val="both"/>
        <w:rPr>
          <w:rFonts w:asciiTheme="majorHAnsi" w:hAnsiTheme="majorHAnsi" w:cstheme="majorHAnsi"/>
          <w:b/>
          <w:bCs/>
        </w:rPr>
      </w:pPr>
    </w:p>
    <w:p w14:paraId="0623B5A5" w14:textId="3155BBB9" w:rsidR="00FB564F" w:rsidRDefault="00FB564F" w:rsidP="0056280F">
      <w:pPr>
        <w:spacing w:line="360" w:lineRule="auto"/>
        <w:jc w:val="both"/>
        <w:rPr>
          <w:rFonts w:asciiTheme="majorHAnsi" w:hAnsiTheme="majorHAnsi" w:cstheme="majorHAnsi"/>
        </w:rPr>
      </w:pPr>
      <w:r w:rsidRPr="00FB564F">
        <w:rPr>
          <w:rFonts w:asciiTheme="majorHAnsi" w:hAnsiTheme="majorHAnsi" w:cstheme="majorHAnsi"/>
          <w:b/>
          <w:bCs/>
        </w:rPr>
        <w:t>Data da Entrega</w:t>
      </w:r>
      <w:r w:rsidRPr="00FB564F">
        <w:rPr>
          <w:rFonts w:asciiTheme="majorHAnsi" w:hAnsiTheme="majorHAnsi" w:cstheme="majorHAnsi"/>
        </w:rPr>
        <w:t xml:space="preserve">: </w:t>
      </w:r>
      <w:r w:rsidR="007F682F">
        <w:rPr>
          <w:rFonts w:asciiTheme="majorHAnsi" w:hAnsiTheme="majorHAnsi" w:cstheme="majorHAnsi"/>
        </w:rPr>
        <w:t>2</w:t>
      </w:r>
      <w:r w:rsidR="007B00C8">
        <w:rPr>
          <w:rFonts w:asciiTheme="majorHAnsi" w:hAnsiTheme="majorHAnsi" w:cstheme="majorHAnsi"/>
        </w:rPr>
        <w:t>5</w:t>
      </w:r>
      <w:r w:rsidRPr="00FB564F">
        <w:rPr>
          <w:rFonts w:asciiTheme="majorHAnsi" w:hAnsiTheme="majorHAnsi" w:cstheme="majorHAnsi"/>
        </w:rPr>
        <w:t>/</w:t>
      </w:r>
      <w:r w:rsidR="003E7D3F">
        <w:rPr>
          <w:rFonts w:asciiTheme="majorHAnsi" w:hAnsiTheme="majorHAnsi" w:cstheme="majorHAnsi"/>
        </w:rPr>
        <w:t>09</w:t>
      </w:r>
      <w:r w:rsidRPr="00FB564F">
        <w:rPr>
          <w:rFonts w:asciiTheme="majorHAnsi" w:hAnsiTheme="majorHAnsi" w:cstheme="majorHAnsi"/>
        </w:rPr>
        <w:t>/2024</w:t>
      </w:r>
    </w:p>
    <w:p w14:paraId="50D412C3" w14:textId="77777777" w:rsidR="00FB564F" w:rsidRDefault="00FB564F" w:rsidP="0056280F">
      <w:pPr>
        <w:spacing w:line="360" w:lineRule="auto"/>
        <w:jc w:val="both"/>
        <w:rPr>
          <w:rFonts w:asciiTheme="majorHAnsi" w:hAnsiTheme="majorHAnsi" w:cstheme="majorHAnsi"/>
        </w:rPr>
      </w:pPr>
    </w:p>
    <w:p w14:paraId="2E2C8DC8" w14:textId="77777777" w:rsidR="00FB564F" w:rsidRDefault="00FB564F" w:rsidP="0056280F">
      <w:pPr>
        <w:spacing w:line="360" w:lineRule="auto"/>
        <w:jc w:val="both"/>
        <w:rPr>
          <w:rFonts w:asciiTheme="majorHAnsi" w:hAnsiTheme="majorHAnsi" w:cstheme="majorHAnsi"/>
        </w:rPr>
      </w:pPr>
    </w:p>
    <w:p w14:paraId="3642CB69" w14:textId="1D165B0B" w:rsidR="00FB564F" w:rsidRDefault="00FB564F" w:rsidP="00FB564F">
      <w:pPr>
        <w:spacing w:after="0" w:line="240" w:lineRule="auto"/>
        <w:jc w:val="center"/>
        <w:rPr>
          <w:rFonts w:asciiTheme="majorHAnsi" w:hAnsiTheme="majorHAnsi" w:cstheme="majorHAnsi"/>
        </w:rPr>
      </w:pPr>
      <w:r>
        <w:rPr>
          <w:rFonts w:asciiTheme="majorHAnsi" w:hAnsiTheme="majorHAnsi" w:cstheme="majorHAnsi"/>
        </w:rPr>
        <w:t>_________________________________</w:t>
      </w:r>
    </w:p>
    <w:p w14:paraId="0E48C429" w14:textId="4F971BC3" w:rsidR="00FB564F" w:rsidRPr="003E7D3F" w:rsidRDefault="003E7D3F" w:rsidP="00FB564F">
      <w:pPr>
        <w:spacing w:after="0" w:line="240" w:lineRule="auto"/>
        <w:jc w:val="center"/>
        <w:rPr>
          <w:rFonts w:asciiTheme="majorHAnsi" w:hAnsiTheme="majorHAnsi" w:cstheme="majorHAnsi"/>
          <w:b/>
          <w:bCs/>
        </w:rPr>
      </w:pPr>
      <w:r>
        <w:rPr>
          <w:rFonts w:asciiTheme="majorHAnsi" w:hAnsiTheme="majorHAnsi" w:cstheme="majorHAnsi"/>
          <w:b/>
          <w:bCs/>
        </w:rPr>
        <w:t xml:space="preserve">Professor </w:t>
      </w:r>
      <w:r w:rsidR="005A5400">
        <w:rPr>
          <w:rFonts w:asciiTheme="majorHAnsi" w:hAnsiTheme="majorHAnsi" w:cstheme="majorHAnsi"/>
          <w:b/>
          <w:bCs/>
        </w:rPr>
        <w:t>Abimael Oliveira</w:t>
      </w:r>
      <w:r w:rsidRPr="003E7D3F">
        <w:rPr>
          <w:rFonts w:asciiTheme="majorHAnsi" w:hAnsiTheme="majorHAnsi" w:cstheme="majorHAnsi"/>
          <w:b/>
          <w:bCs/>
        </w:rPr>
        <w:br/>
      </w:r>
      <w:r w:rsidR="00FB564F" w:rsidRPr="003E7D3F">
        <w:rPr>
          <w:rFonts w:asciiTheme="majorHAnsi" w:hAnsiTheme="majorHAnsi" w:cstheme="majorHAnsi"/>
          <w:b/>
          <w:bCs/>
        </w:rPr>
        <w:t>Orientador</w:t>
      </w:r>
      <w:r w:rsidRPr="003E7D3F">
        <w:rPr>
          <w:rFonts w:asciiTheme="majorHAnsi" w:hAnsiTheme="majorHAnsi" w:cstheme="majorHAnsi"/>
          <w:b/>
          <w:bCs/>
        </w:rPr>
        <w:t xml:space="preserve"> do Projeto</w:t>
      </w:r>
    </w:p>
    <w:sectPr w:rsidR="00FB564F" w:rsidRPr="003E7D3F" w:rsidSect="006A6010">
      <w:headerReference w:type="default" r:id="rId9"/>
      <w:pgSz w:w="12240" w:h="15840"/>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066FF" w14:textId="77777777" w:rsidR="0075265C" w:rsidRDefault="0075265C" w:rsidP="0052446F">
      <w:pPr>
        <w:spacing w:after="0" w:line="240" w:lineRule="auto"/>
      </w:pPr>
      <w:r>
        <w:separator/>
      </w:r>
    </w:p>
  </w:endnote>
  <w:endnote w:type="continuationSeparator" w:id="0">
    <w:p w14:paraId="4A5AC8FD" w14:textId="77777777" w:rsidR="0075265C" w:rsidRDefault="0075265C" w:rsidP="0052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3B6BA" w14:textId="77777777" w:rsidR="0075265C" w:rsidRDefault="0075265C" w:rsidP="0052446F">
      <w:pPr>
        <w:spacing w:after="0" w:line="240" w:lineRule="auto"/>
      </w:pPr>
      <w:bookmarkStart w:id="0" w:name="_Hlk176861037"/>
      <w:bookmarkEnd w:id="0"/>
      <w:r>
        <w:separator/>
      </w:r>
    </w:p>
  </w:footnote>
  <w:footnote w:type="continuationSeparator" w:id="0">
    <w:p w14:paraId="7D0B36E5" w14:textId="77777777" w:rsidR="0075265C" w:rsidRDefault="0075265C" w:rsidP="0052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BA3BB" w14:textId="12FCED9C" w:rsidR="0052446F" w:rsidRDefault="0052446F" w:rsidP="003E7D3F">
    <w:pPr>
      <w:spacing w:after="0"/>
      <w:jc w:val="center"/>
      <w:rPr>
        <w:rFonts w:asciiTheme="majorHAnsi" w:hAnsiTheme="majorHAnsi" w:cstheme="majorHAnsi"/>
        <w:b/>
        <w:bCs/>
        <w:sz w:val="24"/>
        <w:szCs w:val="24"/>
      </w:rPr>
    </w:pPr>
    <w:r>
      <w:rPr>
        <w:noProof/>
      </w:rPr>
      <w:drawing>
        <wp:anchor distT="0" distB="0" distL="114300" distR="114300" simplePos="0" relativeHeight="251658240" behindDoc="1" locked="0" layoutInCell="1" allowOverlap="1" wp14:anchorId="0C3427AE" wp14:editId="2D24D04B">
          <wp:simplePos x="0" y="0"/>
          <wp:positionH relativeFrom="column">
            <wp:posOffset>-163576</wp:posOffset>
          </wp:positionH>
          <wp:positionV relativeFrom="paragraph">
            <wp:posOffset>11531</wp:posOffset>
          </wp:positionV>
          <wp:extent cx="1426236" cy="453543"/>
          <wp:effectExtent l="0" t="0" r="2540" b="3810"/>
          <wp:wrapNone/>
          <wp:docPr id="1619908516" name="Imagem 2" descr="Nova customização para padrões do Centro Universitário FAC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va customização para padrões do Centro Universitário FACE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6236" cy="45354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b/>
        <w:bCs/>
        <w:sz w:val="24"/>
        <w:szCs w:val="24"/>
      </w:rPr>
      <w:t>CENTRO UNIVERSITÁRIO FACENS</w:t>
    </w:r>
  </w:p>
  <w:p w14:paraId="21350757" w14:textId="0CDBE375" w:rsidR="0052446F" w:rsidRDefault="0052446F" w:rsidP="003E7D3F">
    <w:pPr>
      <w:spacing w:after="0"/>
      <w:jc w:val="center"/>
      <w:rPr>
        <w:rFonts w:asciiTheme="majorHAnsi" w:hAnsiTheme="majorHAnsi" w:cstheme="majorHAnsi"/>
        <w:b/>
        <w:bCs/>
      </w:rPr>
    </w:pPr>
    <w:r>
      <w:rPr>
        <w:rFonts w:asciiTheme="majorHAnsi" w:hAnsiTheme="majorHAnsi" w:cstheme="majorHAnsi"/>
        <w:b/>
        <w:bCs/>
      </w:rPr>
      <w:t>CST EM ANÁLISE E DESENVOLVIMENTO DE SISTEMAS</w:t>
    </w:r>
  </w:p>
  <w:p w14:paraId="4102D719" w14:textId="76B76144" w:rsidR="0052446F" w:rsidRDefault="003E7D3F" w:rsidP="003E7D3F">
    <w:pPr>
      <w:spacing w:after="0"/>
      <w:jc w:val="center"/>
      <w:rPr>
        <w:rFonts w:asciiTheme="majorHAnsi" w:hAnsiTheme="majorHAnsi" w:cstheme="majorHAnsi"/>
        <w:b/>
        <w:bCs/>
      </w:rPr>
    </w:pPr>
    <w:r>
      <w:rPr>
        <w:rFonts w:asciiTheme="majorHAnsi" w:hAnsiTheme="majorHAnsi" w:cstheme="majorHAnsi"/>
        <w:b/>
        <w:bCs/>
      </w:rPr>
      <w:t>___________________________________________________________________________________________</w:t>
    </w:r>
  </w:p>
  <w:p w14:paraId="2D876C44" w14:textId="77777777" w:rsidR="003E7D3F" w:rsidRPr="0052446F" w:rsidRDefault="003E7D3F" w:rsidP="003E7D3F">
    <w:pPr>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4C06066"/>
    <w:multiLevelType w:val="multilevel"/>
    <w:tmpl w:val="55341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100B"/>
    <w:multiLevelType w:val="multilevel"/>
    <w:tmpl w:val="FE6CFAD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D0978"/>
    <w:multiLevelType w:val="hybridMultilevel"/>
    <w:tmpl w:val="E5E2D19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130E3390"/>
    <w:multiLevelType w:val="hybridMultilevel"/>
    <w:tmpl w:val="337EEC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49975F6"/>
    <w:multiLevelType w:val="hybridMultilevel"/>
    <w:tmpl w:val="76CE5B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7F12C04"/>
    <w:multiLevelType w:val="hybridMultilevel"/>
    <w:tmpl w:val="93E084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1C63412D"/>
    <w:multiLevelType w:val="hybridMultilevel"/>
    <w:tmpl w:val="7F602008"/>
    <w:lvl w:ilvl="0" w:tplc="0416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26412FB"/>
    <w:multiLevelType w:val="hybridMultilevel"/>
    <w:tmpl w:val="BADC29B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15:restartNumberingAfterBreak="0">
    <w:nsid w:val="2D1D5A76"/>
    <w:multiLevelType w:val="hybridMultilevel"/>
    <w:tmpl w:val="99062B8C"/>
    <w:lvl w:ilvl="0" w:tplc="04160001">
      <w:start w:val="1"/>
      <w:numFmt w:val="bullet"/>
      <w:lvlText w:val=""/>
      <w:lvlJc w:val="left"/>
      <w:pPr>
        <w:ind w:left="1446" w:hanging="360"/>
      </w:pPr>
      <w:rPr>
        <w:rFonts w:ascii="Symbol" w:hAnsi="Symbol" w:hint="default"/>
      </w:rPr>
    </w:lvl>
    <w:lvl w:ilvl="1" w:tplc="04160003" w:tentative="1">
      <w:start w:val="1"/>
      <w:numFmt w:val="bullet"/>
      <w:lvlText w:val="o"/>
      <w:lvlJc w:val="left"/>
      <w:pPr>
        <w:ind w:left="2166" w:hanging="360"/>
      </w:pPr>
      <w:rPr>
        <w:rFonts w:ascii="Courier New" w:hAnsi="Courier New" w:cs="Courier New" w:hint="default"/>
      </w:rPr>
    </w:lvl>
    <w:lvl w:ilvl="2" w:tplc="04160005" w:tentative="1">
      <w:start w:val="1"/>
      <w:numFmt w:val="bullet"/>
      <w:lvlText w:val=""/>
      <w:lvlJc w:val="left"/>
      <w:pPr>
        <w:ind w:left="2886" w:hanging="360"/>
      </w:pPr>
      <w:rPr>
        <w:rFonts w:ascii="Wingdings" w:hAnsi="Wingdings" w:hint="default"/>
      </w:rPr>
    </w:lvl>
    <w:lvl w:ilvl="3" w:tplc="04160001" w:tentative="1">
      <w:start w:val="1"/>
      <w:numFmt w:val="bullet"/>
      <w:lvlText w:val=""/>
      <w:lvlJc w:val="left"/>
      <w:pPr>
        <w:ind w:left="3606" w:hanging="360"/>
      </w:pPr>
      <w:rPr>
        <w:rFonts w:ascii="Symbol" w:hAnsi="Symbol" w:hint="default"/>
      </w:rPr>
    </w:lvl>
    <w:lvl w:ilvl="4" w:tplc="04160003" w:tentative="1">
      <w:start w:val="1"/>
      <w:numFmt w:val="bullet"/>
      <w:lvlText w:val="o"/>
      <w:lvlJc w:val="left"/>
      <w:pPr>
        <w:ind w:left="4326" w:hanging="360"/>
      </w:pPr>
      <w:rPr>
        <w:rFonts w:ascii="Courier New" w:hAnsi="Courier New" w:cs="Courier New" w:hint="default"/>
      </w:rPr>
    </w:lvl>
    <w:lvl w:ilvl="5" w:tplc="04160005" w:tentative="1">
      <w:start w:val="1"/>
      <w:numFmt w:val="bullet"/>
      <w:lvlText w:val=""/>
      <w:lvlJc w:val="left"/>
      <w:pPr>
        <w:ind w:left="5046" w:hanging="360"/>
      </w:pPr>
      <w:rPr>
        <w:rFonts w:ascii="Wingdings" w:hAnsi="Wingdings" w:hint="default"/>
      </w:rPr>
    </w:lvl>
    <w:lvl w:ilvl="6" w:tplc="04160001" w:tentative="1">
      <w:start w:val="1"/>
      <w:numFmt w:val="bullet"/>
      <w:lvlText w:val=""/>
      <w:lvlJc w:val="left"/>
      <w:pPr>
        <w:ind w:left="5766" w:hanging="360"/>
      </w:pPr>
      <w:rPr>
        <w:rFonts w:ascii="Symbol" w:hAnsi="Symbol" w:hint="default"/>
      </w:rPr>
    </w:lvl>
    <w:lvl w:ilvl="7" w:tplc="04160003" w:tentative="1">
      <w:start w:val="1"/>
      <w:numFmt w:val="bullet"/>
      <w:lvlText w:val="o"/>
      <w:lvlJc w:val="left"/>
      <w:pPr>
        <w:ind w:left="6486" w:hanging="360"/>
      </w:pPr>
      <w:rPr>
        <w:rFonts w:ascii="Courier New" w:hAnsi="Courier New" w:cs="Courier New" w:hint="default"/>
      </w:rPr>
    </w:lvl>
    <w:lvl w:ilvl="8" w:tplc="04160005" w:tentative="1">
      <w:start w:val="1"/>
      <w:numFmt w:val="bullet"/>
      <w:lvlText w:val=""/>
      <w:lvlJc w:val="left"/>
      <w:pPr>
        <w:ind w:left="7206" w:hanging="360"/>
      </w:pPr>
      <w:rPr>
        <w:rFonts w:ascii="Wingdings" w:hAnsi="Wingdings" w:hint="default"/>
      </w:rPr>
    </w:lvl>
  </w:abstractNum>
  <w:abstractNum w:abstractNumId="18" w15:restartNumberingAfterBreak="0">
    <w:nsid w:val="2D210AAC"/>
    <w:multiLevelType w:val="hybridMultilevel"/>
    <w:tmpl w:val="42308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1AC595C"/>
    <w:multiLevelType w:val="hybridMultilevel"/>
    <w:tmpl w:val="E7EA9D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5052F55"/>
    <w:multiLevelType w:val="hybridMultilevel"/>
    <w:tmpl w:val="39861B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1" w15:restartNumberingAfterBreak="0">
    <w:nsid w:val="3B351CBB"/>
    <w:multiLevelType w:val="multilevel"/>
    <w:tmpl w:val="D4E8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B00BE"/>
    <w:multiLevelType w:val="multilevel"/>
    <w:tmpl w:val="B1DCD3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44D745A"/>
    <w:multiLevelType w:val="hybridMultilevel"/>
    <w:tmpl w:val="0784D0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9BA2146"/>
    <w:multiLevelType w:val="multilevel"/>
    <w:tmpl w:val="6760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C66D3"/>
    <w:multiLevelType w:val="multilevel"/>
    <w:tmpl w:val="55341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60F83"/>
    <w:multiLevelType w:val="multilevel"/>
    <w:tmpl w:val="AF02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F2377"/>
    <w:multiLevelType w:val="multilevel"/>
    <w:tmpl w:val="ABD8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790C35"/>
    <w:multiLevelType w:val="multilevel"/>
    <w:tmpl w:val="B1DCD3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4617317"/>
    <w:multiLevelType w:val="hybridMultilevel"/>
    <w:tmpl w:val="C4707632"/>
    <w:lvl w:ilvl="0" w:tplc="FFFFFFFF">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7508098A"/>
    <w:multiLevelType w:val="hybridMultilevel"/>
    <w:tmpl w:val="64D6FC9E"/>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9557EA0"/>
    <w:multiLevelType w:val="multilevel"/>
    <w:tmpl w:val="1368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22833">
    <w:abstractNumId w:val="8"/>
  </w:num>
  <w:num w:numId="2" w16cid:durableId="54745352">
    <w:abstractNumId w:val="6"/>
  </w:num>
  <w:num w:numId="3" w16cid:durableId="901449197">
    <w:abstractNumId w:val="5"/>
  </w:num>
  <w:num w:numId="4" w16cid:durableId="1598904778">
    <w:abstractNumId w:val="4"/>
  </w:num>
  <w:num w:numId="5" w16cid:durableId="1249459839">
    <w:abstractNumId w:val="7"/>
  </w:num>
  <w:num w:numId="6" w16cid:durableId="313607746">
    <w:abstractNumId w:val="3"/>
  </w:num>
  <w:num w:numId="7" w16cid:durableId="1159997422">
    <w:abstractNumId w:val="2"/>
  </w:num>
  <w:num w:numId="8" w16cid:durableId="405222663">
    <w:abstractNumId w:val="1"/>
  </w:num>
  <w:num w:numId="9" w16cid:durableId="1287467504">
    <w:abstractNumId w:val="0"/>
  </w:num>
  <w:num w:numId="10" w16cid:durableId="676620124">
    <w:abstractNumId w:val="31"/>
  </w:num>
  <w:num w:numId="11" w16cid:durableId="1625041868">
    <w:abstractNumId w:val="21"/>
  </w:num>
  <w:num w:numId="12" w16cid:durableId="1684937808">
    <w:abstractNumId w:val="9"/>
  </w:num>
  <w:num w:numId="13" w16cid:durableId="52654881">
    <w:abstractNumId w:val="12"/>
  </w:num>
  <w:num w:numId="14" w16cid:durableId="1870214689">
    <w:abstractNumId w:val="28"/>
  </w:num>
  <w:num w:numId="15" w16cid:durableId="237448570">
    <w:abstractNumId w:val="26"/>
  </w:num>
  <w:num w:numId="16" w16cid:durableId="93938966">
    <w:abstractNumId w:val="29"/>
  </w:num>
  <w:num w:numId="17" w16cid:durableId="676154990">
    <w:abstractNumId w:val="20"/>
  </w:num>
  <w:num w:numId="18" w16cid:durableId="1632397234">
    <w:abstractNumId w:val="16"/>
  </w:num>
  <w:num w:numId="19" w16cid:durableId="187959505">
    <w:abstractNumId w:val="13"/>
  </w:num>
  <w:num w:numId="20" w16cid:durableId="1153446562">
    <w:abstractNumId w:val="14"/>
  </w:num>
  <w:num w:numId="21" w16cid:durableId="1092042698">
    <w:abstractNumId w:val="15"/>
  </w:num>
  <w:num w:numId="22" w16cid:durableId="580875708">
    <w:abstractNumId w:val="24"/>
  </w:num>
  <w:num w:numId="23" w16cid:durableId="1991401136">
    <w:abstractNumId w:val="23"/>
  </w:num>
  <w:num w:numId="24" w16cid:durableId="720204134">
    <w:abstractNumId w:val="11"/>
  </w:num>
  <w:num w:numId="25" w16cid:durableId="472411115">
    <w:abstractNumId w:val="19"/>
  </w:num>
  <w:num w:numId="26" w16cid:durableId="1608923303">
    <w:abstractNumId w:val="10"/>
  </w:num>
  <w:num w:numId="27" w16cid:durableId="1782530862">
    <w:abstractNumId w:val="22"/>
  </w:num>
  <w:num w:numId="28" w16cid:durableId="1806435668">
    <w:abstractNumId w:val="17"/>
  </w:num>
  <w:num w:numId="29" w16cid:durableId="1158574790">
    <w:abstractNumId w:val="27"/>
  </w:num>
  <w:num w:numId="30" w16cid:durableId="170686603">
    <w:abstractNumId w:val="30"/>
  </w:num>
  <w:num w:numId="31" w16cid:durableId="1643345965">
    <w:abstractNumId w:val="18"/>
  </w:num>
  <w:num w:numId="32" w16cid:durableId="2254537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181"/>
    <w:rsid w:val="000536DF"/>
    <w:rsid w:val="0006063C"/>
    <w:rsid w:val="000879E9"/>
    <w:rsid w:val="00090FC5"/>
    <w:rsid w:val="0012686A"/>
    <w:rsid w:val="0013371A"/>
    <w:rsid w:val="00136283"/>
    <w:rsid w:val="001449E1"/>
    <w:rsid w:val="0015074B"/>
    <w:rsid w:val="001E3689"/>
    <w:rsid w:val="00213DB6"/>
    <w:rsid w:val="00236E79"/>
    <w:rsid w:val="002946B5"/>
    <w:rsid w:val="0029639D"/>
    <w:rsid w:val="002F2792"/>
    <w:rsid w:val="002F7949"/>
    <w:rsid w:val="00326F90"/>
    <w:rsid w:val="003332C6"/>
    <w:rsid w:val="00367318"/>
    <w:rsid w:val="003C2576"/>
    <w:rsid w:val="003C5C98"/>
    <w:rsid w:val="003C6B94"/>
    <w:rsid w:val="003D7D0F"/>
    <w:rsid w:val="003E7D3F"/>
    <w:rsid w:val="00421A66"/>
    <w:rsid w:val="00423C1A"/>
    <w:rsid w:val="0044723B"/>
    <w:rsid w:val="00480CB3"/>
    <w:rsid w:val="004B23EB"/>
    <w:rsid w:val="004E2B17"/>
    <w:rsid w:val="004F14CB"/>
    <w:rsid w:val="00507D6E"/>
    <w:rsid w:val="0052446F"/>
    <w:rsid w:val="00557D61"/>
    <w:rsid w:val="0056280F"/>
    <w:rsid w:val="00572751"/>
    <w:rsid w:val="005915F6"/>
    <w:rsid w:val="005A5400"/>
    <w:rsid w:val="006536D0"/>
    <w:rsid w:val="0068235A"/>
    <w:rsid w:val="006A6010"/>
    <w:rsid w:val="006B3AFE"/>
    <w:rsid w:val="006D46BB"/>
    <w:rsid w:val="006F4ECF"/>
    <w:rsid w:val="00731B26"/>
    <w:rsid w:val="0075265C"/>
    <w:rsid w:val="007A173A"/>
    <w:rsid w:val="007B00C8"/>
    <w:rsid w:val="007F4EEE"/>
    <w:rsid w:val="007F682F"/>
    <w:rsid w:val="00803ACE"/>
    <w:rsid w:val="00817D7A"/>
    <w:rsid w:val="00827CE1"/>
    <w:rsid w:val="00835F0A"/>
    <w:rsid w:val="008528CF"/>
    <w:rsid w:val="008D078C"/>
    <w:rsid w:val="009476A6"/>
    <w:rsid w:val="00987D20"/>
    <w:rsid w:val="00A0261E"/>
    <w:rsid w:val="00A24405"/>
    <w:rsid w:val="00A30D6A"/>
    <w:rsid w:val="00A45A9D"/>
    <w:rsid w:val="00A47EDE"/>
    <w:rsid w:val="00AA1D8D"/>
    <w:rsid w:val="00AA3BBE"/>
    <w:rsid w:val="00AB6BBC"/>
    <w:rsid w:val="00AE5240"/>
    <w:rsid w:val="00B21C62"/>
    <w:rsid w:val="00B47730"/>
    <w:rsid w:val="00B8552D"/>
    <w:rsid w:val="00BB06CF"/>
    <w:rsid w:val="00C146AB"/>
    <w:rsid w:val="00C17B32"/>
    <w:rsid w:val="00C23CF8"/>
    <w:rsid w:val="00C32270"/>
    <w:rsid w:val="00C67BE0"/>
    <w:rsid w:val="00CA730D"/>
    <w:rsid w:val="00CB0664"/>
    <w:rsid w:val="00CF1964"/>
    <w:rsid w:val="00D9237F"/>
    <w:rsid w:val="00DC6CB6"/>
    <w:rsid w:val="00E06BBC"/>
    <w:rsid w:val="00E148F2"/>
    <w:rsid w:val="00E234ED"/>
    <w:rsid w:val="00E37F92"/>
    <w:rsid w:val="00E860AE"/>
    <w:rsid w:val="00ED75FA"/>
    <w:rsid w:val="00EF0DC9"/>
    <w:rsid w:val="00F07FC9"/>
    <w:rsid w:val="00F711B2"/>
    <w:rsid w:val="00F83405"/>
    <w:rsid w:val="00F8696F"/>
    <w:rsid w:val="00FB08E2"/>
    <w:rsid w:val="00FB564F"/>
    <w:rsid w:val="00FC693F"/>
    <w:rsid w:val="00FD293B"/>
    <w:rsid w:val="6815B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C9BF0B"/>
  <w14:defaultImageDpi w14:val="330"/>
  <w15:docId w15:val="{64345597-DD41-4BAB-AFA7-3F4232FD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D6A"/>
    <w:rPr>
      <w:lang w:val="pt-BR"/>
    </w:rPr>
  </w:style>
  <w:style w:type="paragraph" w:styleId="Ttulo1">
    <w:name w:val="heading 1"/>
    <w:basedOn w:val="Normal"/>
    <w:next w:val="Normal"/>
    <w:link w:val="Ttulo1Char"/>
    <w:uiPriority w:val="9"/>
    <w:qFormat/>
    <w:rsid w:val="00E148F2"/>
    <w:pPr>
      <w:keepNext/>
      <w:keepLines/>
      <w:spacing w:before="480" w:after="0" w:line="360" w:lineRule="auto"/>
      <w:jc w:val="both"/>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E148F2"/>
    <w:rPr>
      <w:rFonts w:asciiTheme="majorHAnsi" w:eastAsiaTheme="majorEastAsia" w:hAnsiTheme="majorHAnsi" w:cstheme="majorBidi"/>
      <w:b/>
      <w:bCs/>
      <w:sz w:val="28"/>
      <w:szCs w:val="28"/>
      <w:lang w:val="pt-BR"/>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SimplesTabela3">
    <w:name w:val="Plain Table 3"/>
    <w:basedOn w:val="Tabelanormal"/>
    <w:uiPriority w:val="99"/>
    <w:rsid w:val="001337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mrio1">
    <w:name w:val="toc 1"/>
    <w:basedOn w:val="Normal"/>
    <w:next w:val="Normal"/>
    <w:autoRedefine/>
    <w:uiPriority w:val="39"/>
    <w:unhideWhenUsed/>
    <w:rsid w:val="00E148F2"/>
    <w:pPr>
      <w:spacing w:after="100"/>
    </w:pPr>
  </w:style>
  <w:style w:type="paragraph" w:styleId="Sumrio2">
    <w:name w:val="toc 2"/>
    <w:basedOn w:val="Normal"/>
    <w:next w:val="Normal"/>
    <w:autoRedefine/>
    <w:uiPriority w:val="39"/>
    <w:unhideWhenUsed/>
    <w:rsid w:val="00E148F2"/>
    <w:pPr>
      <w:spacing w:after="100"/>
      <w:ind w:left="220"/>
    </w:pPr>
  </w:style>
  <w:style w:type="character" w:styleId="Hyperlink">
    <w:name w:val="Hyperlink"/>
    <w:basedOn w:val="Fontepargpadro"/>
    <w:uiPriority w:val="99"/>
    <w:unhideWhenUsed/>
    <w:rsid w:val="00E148F2"/>
    <w:rPr>
      <w:color w:val="0000FF" w:themeColor="hyperlink"/>
      <w:u w:val="single"/>
    </w:rPr>
  </w:style>
  <w:style w:type="paragraph" w:styleId="NormalWeb">
    <w:name w:val="Normal (Web)"/>
    <w:basedOn w:val="Normal"/>
    <w:uiPriority w:val="99"/>
    <w:unhideWhenUsed/>
    <w:rsid w:val="00FB564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2415">
      <w:bodyDiv w:val="1"/>
      <w:marLeft w:val="0"/>
      <w:marRight w:val="0"/>
      <w:marTop w:val="0"/>
      <w:marBottom w:val="0"/>
      <w:divBdr>
        <w:top w:val="none" w:sz="0" w:space="0" w:color="auto"/>
        <w:left w:val="none" w:sz="0" w:space="0" w:color="auto"/>
        <w:bottom w:val="none" w:sz="0" w:space="0" w:color="auto"/>
        <w:right w:val="none" w:sz="0" w:space="0" w:color="auto"/>
      </w:divBdr>
    </w:div>
    <w:div w:id="48723254">
      <w:bodyDiv w:val="1"/>
      <w:marLeft w:val="0"/>
      <w:marRight w:val="0"/>
      <w:marTop w:val="0"/>
      <w:marBottom w:val="0"/>
      <w:divBdr>
        <w:top w:val="none" w:sz="0" w:space="0" w:color="auto"/>
        <w:left w:val="none" w:sz="0" w:space="0" w:color="auto"/>
        <w:bottom w:val="none" w:sz="0" w:space="0" w:color="auto"/>
        <w:right w:val="none" w:sz="0" w:space="0" w:color="auto"/>
      </w:divBdr>
    </w:div>
    <w:div w:id="120274502">
      <w:bodyDiv w:val="1"/>
      <w:marLeft w:val="0"/>
      <w:marRight w:val="0"/>
      <w:marTop w:val="0"/>
      <w:marBottom w:val="0"/>
      <w:divBdr>
        <w:top w:val="none" w:sz="0" w:space="0" w:color="auto"/>
        <w:left w:val="none" w:sz="0" w:space="0" w:color="auto"/>
        <w:bottom w:val="none" w:sz="0" w:space="0" w:color="auto"/>
        <w:right w:val="none" w:sz="0" w:space="0" w:color="auto"/>
      </w:divBdr>
    </w:div>
    <w:div w:id="141393876">
      <w:bodyDiv w:val="1"/>
      <w:marLeft w:val="0"/>
      <w:marRight w:val="0"/>
      <w:marTop w:val="0"/>
      <w:marBottom w:val="0"/>
      <w:divBdr>
        <w:top w:val="none" w:sz="0" w:space="0" w:color="auto"/>
        <w:left w:val="none" w:sz="0" w:space="0" w:color="auto"/>
        <w:bottom w:val="none" w:sz="0" w:space="0" w:color="auto"/>
        <w:right w:val="none" w:sz="0" w:space="0" w:color="auto"/>
      </w:divBdr>
    </w:div>
    <w:div w:id="149828361">
      <w:bodyDiv w:val="1"/>
      <w:marLeft w:val="0"/>
      <w:marRight w:val="0"/>
      <w:marTop w:val="0"/>
      <w:marBottom w:val="0"/>
      <w:divBdr>
        <w:top w:val="none" w:sz="0" w:space="0" w:color="auto"/>
        <w:left w:val="none" w:sz="0" w:space="0" w:color="auto"/>
        <w:bottom w:val="none" w:sz="0" w:space="0" w:color="auto"/>
        <w:right w:val="none" w:sz="0" w:space="0" w:color="auto"/>
      </w:divBdr>
    </w:div>
    <w:div w:id="168256038">
      <w:bodyDiv w:val="1"/>
      <w:marLeft w:val="0"/>
      <w:marRight w:val="0"/>
      <w:marTop w:val="0"/>
      <w:marBottom w:val="0"/>
      <w:divBdr>
        <w:top w:val="none" w:sz="0" w:space="0" w:color="auto"/>
        <w:left w:val="none" w:sz="0" w:space="0" w:color="auto"/>
        <w:bottom w:val="none" w:sz="0" w:space="0" w:color="auto"/>
        <w:right w:val="none" w:sz="0" w:space="0" w:color="auto"/>
      </w:divBdr>
      <w:divsChild>
        <w:div w:id="1906338380">
          <w:marLeft w:val="835"/>
          <w:marRight w:val="0"/>
          <w:marTop w:val="0"/>
          <w:marBottom w:val="0"/>
          <w:divBdr>
            <w:top w:val="none" w:sz="0" w:space="0" w:color="auto"/>
            <w:left w:val="none" w:sz="0" w:space="0" w:color="auto"/>
            <w:bottom w:val="none" w:sz="0" w:space="0" w:color="auto"/>
            <w:right w:val="none" w:sz="0" w:space="0" w:color="auto"/>
          </w:divBdr>
        </w:div>
      </w:divsChild>
    </w:div>
    <w:div w:id="176628071">
      <w:bodyDiv w:val="1"/>
      <w:marLeft w:val="0"/>
      <w:marRight w:val="0"/>
      <w:marTop w:val="0"/>
      <w:marBottom w:val="0"/>
      <w:divBdr>
        <w:top w:val="none" w:sz="0" w:space="0" w:color="auto"/>
        <w:left w:val="none" w:sz="0" w:space="0" w:color="auto"/>
        <w:bottom w:val="none" w:sz="0" w:space="0" w:color="auto"/>
        <w:right w:val="none" w:sz="0" w:space="0" w:color="auto"/>
      </w:divBdr>
    </w:div>
    <w:div w:id="208037759">
      <w:bodyDiv w:val="1"/>
      <w:marLeft w:val="0"/>
      <w:marRight w:val="0"/>
      <w:marTop w:val="0"/>
      <w:marBottom w:val="0"/>
      <w:divBdr>
        <w:top w:val="none" w:sz="0" w:space="0" w:color="auto"/>
        <w:left w:val="none" w:sz="0" w:space="0" w:color="auto"/>
        <w:bottom w:val="none" w:sz="0" w:space="0" w:color="auto"/>
        <w:right w:val="none" w:sz="0" w:space="0" w:color="auto"/>
      </w:divBdr>
    </w:div>
    <w:div w:id="272589715">
      <w:bodyDiv w:val="1"/>
      <w:marLeft w:val="0"/>
      <w:marRight w:val="0"/>
      <w:marTop w:val="0"/>
      <w:marBottom w:val="0"/>
      <w:divBdr>
        <w:top w:val="none" w:sz="0" w:space="0" w:color="auto"/>
        <w:left w:val="none" w:sz="0" w:space="0" w:color="auto"/>
        <w:bottom w:val="none" w:sz="0" w:space="0" w:color="auto"/>
        <w:right w:val="none" w:sz="0" w:space="0" w:color="auto"/>
      </w:divBdr>
    </w:div>
    <w:div w:id="276256110">
      <w:bodyDiv w:val="1"/>
      <w:marLeft w:val="0"/>
      <w:marRight w:val="0"/>
      <w:marTop w:val="0"/>
      <w:marBottom w:val="0"/>
      <w:divBdr>
        <w:top w:val="none" w:sz="0" w:space="0" w:color="auto"/>
        <w:left w:val="none" w:sz="0" w:space="0" w:color="auto"/>
        <w:bottom w:val="none" w:sz="0" w:space="0" w:color="auto"/>
        <w:right w:val="none" w:sz="0" w:space="0" w:color="auto"/>
      </w:divBdr>
    </w:div>
    <w:div w:id="299652537">
      <w:bodyDiv w:val="1"/>
      <w:marLeft w:val="0"/>
      <w:marRight w:val="0"/>
      <w:marTop w:val="0"/>
      <w:marBottom w:val="0"/>
      <w:divBdr>
        <w:top w:val="none" w:sz="0" w:space="0" w:color="auto"/>
        <w:left w:val="none" w:sz="0" w:space="0" w:color="auto"/>
        <w:bottom w:val="none" w:sz="0" w:space="0" w:color="auto"/>
        <w:right w:val="none" w:sz="0" w:space="0" w:color="auto"/>
      </w:divBdr>
    </w:div>
    <w:div w:id="301692646">
      <w:bodyDiv w:val="1"/>
      <w:marLeft w:val="0"/>
      <w:marRight w:val="0"/>
      <w:marTop w:val="0"/>
      <w:marBottom w:val="0"/>
      <w:divBdr>
        <w:top w:val="none" w:sz="0" w:space="0" w:color="auto"/>
        <w:left w:val="none" w:sz="0" w:space="0" w:color="auto"/>
        <w:bottom w:val="none" w:sz="0" w:space="0" w:color="auto"/>
        <w:right w:val="none" w:sz="0" w:space="0" w:color="auto"/>
      </w:divBdr>
    </w:div>
    <w:div w:id="316308358">
      <w:bodyDiv w:val="1"/>
      <w:marLeft w:val="0"/>
      <w:marRight w:val="0"/>
      <w:marTop w:val="0"/>
      <w:marBottom w:val="0"/>
      <w:divBdr>
        <w:top w:val="none" w:sz="0" w:space="0" w:color="auto"/>
        <w:left w:val="none" w:sz="0" w:space="0" w:color="auto"/>
        <w:bottom w:val="none" w:sz="0" w:space="0" w:color="auto"/>
        <w:right w:val="none" w:sz="0" w:space="0" w:color="auto"/>
      </w:divBdr>
    </w:div>
    <w:div w:id="420226780">
      <w:bodyDiv w:val="1"/>
      <w:marLeft w:val="0"/>
      <w:marRight w:val="0"/>
      <w:marTop w:val="0"/>
      <w:marBottom w:val="0"/>
      <w:divBdr>
        <w:top w:val="none" w:sz="0" w:space="0" w:color="auto"/>
        <w:left w:val="none" w:sz="0" w:space="0" w:color="auto"/>
        <w:bottom w:val="none" w:sz="0" w:space="0" w:color="auto"/>
        <w:right w:val="none" w:sz="0" w:space="0" w:color="auto"/>
      </w:divBdr>
    </w:div>
    <w:div w:id="482429421">
      <w:bodyDiv w:val="1"/>
      <w:marLeft w:val="0"/>
      <w:marRight w:val="0"/>
      <w:marTop w:val="0"/>
      <w:marBottom w:val="0"/>
      <w:divBdr>
        <w:top w:val="none" w:sz="0" w:space="0" w:color="auto"/>
        <w:left w:val="none" w:sz="0" w:space="0" w:color="auto"/>
        <w:bottom w:val="none" w:sz="0" w:space="0" w:color="auto"/>
        <w:right w:val="none" w:sz="0" w:space="0" w:color="auto"/>
      </w:divBdr>
    </w:div>
    <w:div w:id="536047467">
      <w:bodyDiv w:val="1"/>
      <w:marLeft w:val="0"/>
      <w:marRight w:val="0"/>
      <w:marTop w:val="0"/>
      <w:marBottom w:val="0"/>
      <w:divBdr>
        <w:top w:val="none" w:sz="0" w:space="0" w:color="auto"/>
        <w:left w:val="none" w:sz="0" w:space="0" w:color="auto"/>
        <w:bottom w:val="none" w:sz="0" w:space="0" w:color="auto"/>
        <w:right w:val="none" w:sz="0" w:space="0" w:color="auto"/>
      </w:divBdr>
    </w:div>
    <w:div w:id="593049835">
      <w:bodyDiv w:val="1"/>
      <w:marLeft w:val="0"/>
      <w:marRight w:val="0"/>
      <w:marTop w:val="0"/>
      <w:marBottom w:val="0"/>
      <w:divBdr>
        <w:top w:val="none" w:sz="0" w:space="0" w:color="auto"/>
        <w:left w:val="none" w:sz="0" w:space="0" w:color="auto"/>
        <w:bottom w:val="none" w:sz="0" w:space="0" w:color="auto"/>
        <w:right w:val="none" w:sz="0" w:space="0" w:color="auto"/>
      </w:divBdr>
    </w:div>
    <w:div w:id="663628941">
      <w:bodyDiv w:val="1"/>
      <w:marLeft w:val="0"/>
      <w:marRight w:val="0"/>
      <w:marTop w:val="0"/>
      <w:marBottom w:val="0"/>
      <w:divBdr>
        <w:top w:val="none" w:sz="0" w:space="0" w:color="auto"/>
        <w:left w:val="none" w:sz="0" w:space="0" w:color="auto"/>
        <w:bottom w:val="none" w:sz="0" w:space="0" w:color="auto"/>
        <w:right w:val="none" w:sz="0" w:space="0" w:color="auto"/>
      </w:divBdr>
    </w:div>
    <w:div w:id="677804628">
      <w:bodyDiv w:val="1"/>
      <w:marLeft w:val="0"/>
      <w:marRight w:val="0"/>
      <w:marTop w:val="0"/>
      <w:marBottom w:val="0"/>
      <w:divBdr>
        <w:top w:val="none" w:sz="0" w:space="0" w:color="auto"/>
        <w:left w:val="none" w:sz="0" w:space="0" w:color="auto"/>
        <w:bottom w:val="none" w:sz="0" w:space="0" w:color="auto"/>
        <w:right w:val="none" w:sz="0" w:space="0" w:color="auto"/>
      </w:divBdr>
    </w:div>
    <w:div w:id="700865717">
      <w:bodyDiv w:val="1"/>
      <w:marLeft w:val="0"/>
      <w:marRight w:val="0"/>
      <w:marTop w:val="0"/>
      <w:marBottom w:val="0"/>
      <w:divBdr>
        <w:top w:val="none" w:sz="0" w:space="0" w:color="auto"/>
        <w:left w:val="none" w:sz="0" w:space="0" w:color="auto"/>
        <w:bottom w:val="none" w:sz="0" w:space="0" w:color="auto"/>
        <w:right w:val="none" w:sz="0" w:space="0" w:color="auto"/>
      </w:divBdr>
    </w:div>
    <w:div w:id="873271431">
      <w:bodyDiv w:val="1"/>
      <w:marLeft w:val="0"/>
      <w:marRight w:val="0"/>
      <w:marTop w:val="0"/>
      <w:marBottom w:val="0"/>
      <w:divBdr>
        <w:top w:val="none" w:sz="0" w:space="0" w:color="auto"/>
        <w:left w:val="none" w:sz="0" w:space="0" w:color="auto"/>
        <w:bottom w:val="none" w:sz="0" w:space="0" w:color="auto"/>
        <w:right w:val="none" w:sz="0" w:space="0" w:color="auto"/>
      </w:divBdr>
    </w:div>
    <w:div w:id="911237081">
      <w:bodyDiv w:val="1"/>
      <w:marLeft w:val="0"/>
      <w:marRight w:val="0"/>
      <w:marTop w:val="0"/>
      <w:marBottom w:val="0"/>
      <w:divBdr>
        <w:top w:val="none" w:sz="0" w:space="0" w:color="auto"/>
        <w:left w:val="none" w:sz="0" w:space="0" w:color="auto"/>
        <w:bottom w:val="none" w:sz="0" w:space="0" w:color="auto"/>
        <w:right w:val="none" w:sz="0" w:space="0" w:color="auto"/>
      </w:divBdr>
      <w:divsChild>
        <w:div w:id="1874076252">
          <w:marLeft w:val="0"/>
          <w:marRight w:val="0"/>
          <w:marTop w:val="0"/>
          <w:marBottom w:val="0"/>
          <w:divBdr>
            <w:top w:val="none" w:sz="0" w:space="0" w:color="auto"/>
            <w:left w:val="none" w:sz="0" w:space="0" w:color="auto"/>
            <w:bottom w:val="none" w:sz="0" w:space="0" w:color="auto"/>
            <w:right w:val="none" w:sz="0" w:space="0" w:color="auto"/>
          </w:divBdr>
          <w:divsChild>
            <w:div w:id="88807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50824">
      <w:bodyDiv w:val="1"/>
      <w:marLeft w:val="0"/>
      <w:marRight w:val="0"/>
      <w:marTop w:val="0"/>
      <w:marBottom w:val="0"/>
      <w:divBdr>
        <w:top w:val="none" w:sz="0" w:space="0" w:color="auto"/>
        <w:left w:val="none" w:sz="0" w:space="0" w:color="auto"/>
        <w:bottom w:val="none" w:sz="0" w:space="0" w:color="auto"/>
        <w:right w:val="none" w:sz="0" w:space="0" w:color="auto"/>
      </w:divBdr>
    </w:div>
    <w:div w:id="931477072">
      <w:bodyDiv w:val="1"/>
      <w:marLeft w:val="0"/>
      <w:marRight w:val="0"/>
      <w:marTop w:val="0"/>
      <w:marBottom w:val="0"/>
      <w:divBdr>
        <w:top w:val="none" w:sz="0" w:space="0" w:color="auto"/>
        <w:left w:val="none" w:sz="0" w:space="0" w:color="auto"/>
        <w:bottom w:val="none" w:sz="0" w:space="0" w:color="auto"/>
        <w:right w:val="none" w:sz="0" w:space="0" w:color="auto"/>
      </w:divBdr>
    </w:div>
    <w:div w:id="974410948">
      <w:bodyDiv w:val="1"/>
      <w:marLeft w:val="0"/>
      <w:marRight w:val="0"/>
      <w:marTop w:val="0"/>
      <w:marBottom w:val="0"/>
      <w:divBdr>
        <w:top w:val="none" w:sz="0" w:space="0" w:color="auto"/>
        <w:left w:val="none" w:sz="0" w:space="0" w:color="auto"/>
        <w:bottom w:val="none" w:sz="0" w:space="0" w:color="auto"/>
        <w:right w:val="none" w:sz="0" w:space="0" w:color="auto"/>
      </w:divBdr>
    </w:div>
    <w:div w:id="1066951336">
      <w:bodyDiv w:val="1"/>
      <w:marLeft w:val="0"/>
      <w:marRight w:val="0"/>
      <w:marTop w:val="0"/>
      <w:marBottom w:val="0"/>
      <w:divBdr>
        <w:top w:val="none" w:sz="0" w:space="0" w:color="auto"/>
        <w:left w:val="none" w:sz="0" w:space="0" w:color="auto"/>
        <w:bottom w:val="none" w:sz="0" w:space="0" w:color="auto"/>
        <w:right w:val="none" w:sz="0" w:space="0" w:color="auto"/>
      </w:divBdr>
    </w:div>
    <w:div w:id="1208301338">
      <w:bodyDiv w:val="1"/>
      <w:marLeft w:val="0"/>
      <w:marRight w:val="0"/>
      <w:marTop w:val="0"/>
      <w:marBottom w:val="0"/>
      <w:divBdr>
        <w:top w:val="none" w:sz="0" w:space="0" w:color="auto"/>
        <w:left w:val="none" w:sz="0" w:space="0" w:color="auto"/>
        <w:bottom w:val="none" w:sz="0" w:space="0" w:color="auto"/>
        <w:right w:val="none" w:sz="0" w:space="0" w:color="auto"/>
      </w:divBdr>
    </w:div>
    <w:div w:id="1274242021">
      <w:bodyDiv w:val="1"/>
      <w:marLeft w:val="0"/>
      <w:marRight w:val="0"/>
      <w:marTop w:val="0"/>
      <w:marBottom w:val="0"/>
      <w:divBdr>
        <w:top w:val="none" w:sz="0" w:space="0" w:color="auto"/>
        <w:left w:val="none" w:sz="0" w:space="0" w:color="auto"/>
        <w:bottom w:val="none" w:sz="0" w:space="0" w:color="auto"/>
        <w:right w:val="none" w:sz="0" w:space="0" w:color="auto"/>
      </w:divBdr>
      <w:divsChild>
        <w:div w:id="61805194">
          <w:marLeft w:val="0"/>
          <w:marRight w:val="0"/>
          <w:marTop w:val="0"/>
          <w:marBottom w:val="0"/>
          <w:divBdr>
            <w:top w:val="none" w:sz="0" w:space="0" w:color="auto"/>
            <w:left w:val="none" w:sz="0" w:space="0" w:color="auto"/>
            <w:bottom w:val="none" w:sz="0" w:space="0" w:color="auto"/>
            <w:right w:val="none" w:sz="0" w:space="0" w:color="auto"/>
          </w:divBdr>
          <w:divsChild>
            <w:div w:id="15707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8336">
      <w:bodyDiv w:val="1"/>
      <w:marLeft w:val="0"/>
      <w:marRight w:val="0"/>
      <w:marTop w:val="0"/>
      <w:marBottom w:val="0"/>
      <w:divBdr>
        <w:top w:val="none" w:sz="0" w:space="0" w:color="auto"/>
        <w:left w:val="none" w:sz="0" w:space="0" w:color="auto"/>
        <w:bottom w:val="none" w:sz="0" w:space="0" w:color="auto"/>
        <w:right w:val="none" w:sz="0" w:space="0" w:color="auto"/>
      </w:divBdr>
    </w:div>
    <w:div w:id="1344893080">
      <w:bodyDiv w:val="1"/>
      <w:marLeft w:val="0"/>
      <w:marRight w:val="0"/>
      <w:marTop w:val="0"/>
      <w:marBottom w:val="0"/>
      <w:divBdr>
        <w:top w:val="none" w:sz="0" w:space="0" w:color="auto"/>
        <w:left w:val="none" w:sz="0" w:space="0" w:color="auto"/>
        <w:bottom w:val="none" w:sz="0" w:space="0" w:color="auto"/>
        <w:right w:val="none" w:sz="0" w:space="0" w:color="auto"/>
      </w:divBdr>
    </w:div>
    <w:div w:id="1543055777">
      <w:bodyDiv w:val="1"/>
      <w:marLeft w:val="0"/>
      <w:marRight w:val="0"/>
      <w:marTop w:val="0"/>
      <w:marBottom w:val="0"/>
      <w:divBdr>
        <w:top w:val="none" w:sz="0" w:space="0" w:color="auto"/>
        <w:left w:val="none" w:sz="0" w:space="0" w:color="auto"/>
        <w:bottom w:val="none" w:sz="0" w:space="0" w:color="auto"/>
        <w:right w:val="none" w:sz="0" w:space="0" w:color="auto"/>
      </w:divBdr>
    </w:div>
    <w:div w:id="1559784090">
      <w:bodyDiv w:val="1"/>
      <w:marLeft w:val="0"/>
      <w:marRight w:val="0"/>
      <w:marTop w:val="0"/>
      <w:marBottom w:val="0"/>
      <w:divBdr>
        <w:top w:val="none" w:sz="0" w:space="0" w:color="auto"/>
        <w:left w:val="none" w:sz="0" w:space="0" w:color="auto"/>
        <w:bottom w:val="none" w:sz="0" w:space="0" w:color="auto"/>
        <w:right w:val="none" w:sz="0" w:space="0" w:color="auto"/>
      </w:divBdr>
    </w:div>
    <w:div w:id="1570725302">
      <w:bodyDiv w:val="1"/>
      <w:marLeft w:val="0"/>
      <w:marRight w:val="0"/>
      <w:marTop w:val="0"/>
      <w:marBottom w:val="0"/>
      <w:divBdr>
        <w:top w:val="none" w:sz="0" w:space="0" w:color="auto"/>
        <w:left w:val="none" w:sz="0" w:space="0" w:color="auto"/>
        <w:bottom w:val="none" w:sz="0" w:space="0" w:color="auto"/>
        <w:right w:val="none" w:sz="0" w:space="0" w:color="auto"/>
      </w:divBdr>
    </w:div>
    <w:div w:id="1601453641">
      <w:bodyDiv w:val="1"/>
      <w:marLeft w:val="0"/>
      <w:marRight w:val="0"/>
      <w:marTop w:val="0"/>
      <w:marBottom w:val="0"/>
      <w:divBdr>
        <w:top w:val="none" w:sz="0" w:space="0" w:color="auto"/>
        <w:left w:val="none" w:sz="0" w:space="0" w:color="auto"/>
        <w:bottom w:val="none" w:sz="0" w:space="0" w:color="auto"/>
        <w:right w:val="none" w:sz="0" w:space="0" w:color="auto"/>
      </w:divBdr>
    </w:div>
    <w:div w:id="1781683161">
      <w:bodyDiv w:val="1"/>
      <w:marLeft w:val="0"/>
      <w:marRight w:val="0"/>
      <w:marTop w:val="0"/>
      <w:marBottom w:val="0"/>
      <w:divBdr>
        <w:top w:val="none" w:sz="0" w:space="0" w:color="auto"/>
        <w:left w:val="none" w:sz="0" w:space="0" w:color="auto"/>
        <w:bottom w:val="none" w:sz="0" w:space="0" w:color="auto"/>
        <w:right w:val="none" w:sz="0" w:space="0" w:color="auto"/>
      </w:divBdr>
    </w:div>
    <w:div w:id="1851093104">
      <w:bodyDiv w:val="1"/>
      <w:marLeft w:val="0"/>
      <w:marRight w:val="0"/>
      <w:marTop w:val="0"/>
      <w:marBottom w:val="0"/>
      <w:divBdr>
        <w:top w:val="none" w:sz="0" w:space="0" w:color="auto"/>
        <w:left w:val="none" w:sz="0" w:space="0" w:color="auto"/>
        <w:bottom w:val="none" w:sz="0" w:space="0" w:color="auto"/>
        <w:right w:val="none" w:sz="0" w:space="0" w:color="auto"/>
      </w:divBdr>
    </w:div>
    <w:div w:id="2143184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3652</Words>
  <Characters>19722</Characters>
  <Application>Microsoft Office Word</Application>
  <DocSecurity>0</DocSecurity>
  <Lines>164</Lines>
  <Paragraphs>46</Paragraphs>
  <ScaleCrop>false</ScaleCrop>
  <Manager/>
  <Company/>
  <LinksUpToDate>false</LinksUpToDate>
  <CharactersWithSpaces>23328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Alesiunas</cp:lastModifiedBy>
  <cp:revision>5</cp:revision>
  <dcterms:created xsi:type="dcterms:W3CDTF">2024-09-26T00:46:00Z</dcterms:created>
  <dcterms:modified xsi:type="dcterms:W3CDTF">2024-10-19T18:55:00Z</dcterms:modified>
  <cp:category/>
</cp:coreProperties>
</file>